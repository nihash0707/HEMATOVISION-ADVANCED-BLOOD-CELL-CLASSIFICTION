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A6D07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Project Development Phase</w:t>
      </w:r>
    </w:p>
    <w:p w14:paraId="068565AF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Model Performance Test</w:t>
      </w:r>
    </w:p>
    <w:p w14:paraId="469AB0A2" w14:textId="77777777" w:rsidR="00127F8E" w:rsidRPr="00127F8E" w:rsidRDefault="00127F8E" w:rsidP="00127F8E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127F8E" w:rsidRPr="00127F8E" w14:paraId="15512C25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70A53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D2F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10 February 2025</w:t>
            </w:r>
          </w:p>
        </w:tc>
      </w:tr>
      <w:tr w:rsidR="00127F8E" w:rsidRPr="00127F8E" w14:paraId="66322DD2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735D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8A3D7" w14:textId="34C3F115" w:rsidR="00127F8E" w:rsidRPr="00127F8E" w:rsidRDefault="001B7F0C" w:rsidP="00127F8E">
            <w:pPr>
              <w:rPr>
                <w:lang w:val="en-IN"/>
              </w:rPr>
            </w:pPr>
            <w:r w:rsidRPr="001B7F0C">
              <w:rPr>
                <w:lang w:val="en-IN"/>
              </w:rPr>
              <w:t>LTVIP2025TMID35810</w:t>
            </w:r>
          </w:p>
        </w:tc>
      </w:tr>
      <w:tr w:rsidR="00127F8E" w:rsidRPr="00127F8E" w14:paraId="6BB24EEC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AC6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C076" w14:textId="53822A53" w:rsidR="00127F8E" w:rsidRPr="00127F8E" w:rsidRDefault="00127F8E" w:rsidP="00127F8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127F8E" w:rsidRPr="00127F8E" w14:paraId="3465EFD6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AEB1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98FE" w14:textId="6146193D" w:rsidR="00127F8E" w:rsidRPr="00127F8E" w:rsidRDefault="00127F8E" w:rsidP="00127F8E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</w:tbl>
    <w:p w14:paraId="45AEBAFC" w14:textId="77777777" w:rsidR="00127F8E" w:rsidRPr="00127F8E" w:rsidRDefault="00127F8E" w:rsidP="00127F8E">
      <w:pPr>
        <w:rPr>
          <w:lang w:val="en-IN"/>
        </w:rPr>
      </w:pPr>
    </w:p>
    <w:p w14:paraId="5B483202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Model Performance Testing:</w:t>
      </w:r>
    </w:p>
    <w:p w14:paraId="7BB3561B" w14:textId="77777777" w:rsidR="00127F8E" w:rsidRPr="00127F8E" w:rsidRDefault="00127F8E" w:rsidP="00127F8E">
      <w:pPr>
        <w:rPr>
          <w:lang w:val="en-IN"/>
        </w:rPr>
      </w:pPr>
      <w:r w:rsidRPr="00127F8E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991"/>
        <w:gridCol w:w="907"/>
        <w:gridCol w:w="6392"/>
      </w:tblGrid>
      <w:tr w:rsidR="00127F8E" w:rsidRPr="00127F8E" w14:paraId="12A55E66" w14:textId="77777777" w:rsidTr="00127F8E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52C7" w14:textId="77777777" w:rsidR="00127F8E" w:rsidRPr="00127F8E" w:rsidRDefault="00127F8E" w:rsidP="00127F8E">
            <w:pPr>
              <w:rPr>
                <w:lang w:val="en-IN"/>
              </w:rPr>
            </w:pPr>
            <w:proofErr w:type="spellStart"/>
            <w:r w:rsidRPr="00127F8E">
              <w:rPr>
                <w:b/>
                <w:bCs/>
                <w:lang w:val="en-IN"/>
              </w:rPr>
              <w:t>S.No</w:t>
            </w:r>
            <w:proofErr w:type="spellEnd"/>
            <w:r w:rsidRPr="00127F8E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77A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456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AD6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Screenshot</w:t>
            </w:r>
          </w:p>
        </w:tc>
      </w:tr>
      <w:tr w:rsidR="00127F8E" w:rsidRPr="00127F8E" w14:paraId="5748406E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21B4" w14:textId="77777777" w:rsidR="00127F8E" w:rsidRPr="00127F8E" w:rsidRDefault="00127F8E" w:rsidP="00127F8E">
            <w:pPr>
              <w:numPr>
                <w:ilvl w:val="0"/>
                <w:numId w:val="14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EE7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84E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95F9" w14:textId="58FE4F5E" w:rsidR="00127F8E" w:rsidRPr="00127F8E" w:rsidRDefault="00127F8E" w:rsidP="00127F8E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C180EA3" wp14:editId="6FB0234A">
                  <wp:extent cx="5486400" cy="1809750"/>
                  <wp:effectExtent l="0" t="0" r="0" b="0"/>
                  <wp:docPr id="75666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F8E" w:rsidRPr="00127F8E" w14:paraId="3A5474CD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A709" w14:textId="77777777" w:rsidR="00127F8E" w:rsidRPr="00127F8E" w:rsidRDefault="00127F8E" w:rsidP="00127F8E">
            <w:pPr>
              <w:numPr>
                <w:ilvl w:val="0"/>
                <w:numId w:val="15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0CD66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A6A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 xml:space="preserve">Training Accuracy - </w:t>
            </w:r>
            <w:r w:rsidRPr="00127F8E">
              <w:rPr>
                <w:lang w:val="en-IN"/>
              </w:rPr>
              <w:br/>
            </w:r>
            <w:r w:rsidRPr="00127F8E">
              <w:rPr>
                <w:lang w:val="en-IN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5F50" w14:textId="15FCACC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noProof/>
                <w:lang w:val="en-IN"/>
              </w:rPr>
              <w:drawing>
                <wp:inline distT="0" distB="0" distL="0" distR="0" wp14:anchorId="197D175A" wp14:editId="29B3F288">
                  <wp:extent cx="3743325" cy="2981325"/>
                  <wp:effectExtent l="0" t="0" r="9525" b="9525"/>
                  <wp:docPr id="67777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7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F8E" w:rsidRPr="00127F8E" w14:paraId="18E2A76D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1B629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62CF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 xml:space="preserve">Fine </w:t>
            </w:r>
            <w:proofErr w:type="spellStart"/>
            <w:r w:rsidRPr="00127F8E">
              <w:rPr>
                <w:lang w:val="en-IN"/>
              </w:rPr>
              <w:t>Tunning</w:t>
            </w:r>
            <w:proofErr w:type="spellEnd"/>
            <w:r w:rsidRPr="00127F8E">
              <w:rPr>
                <w:lang w:val="en-IN"/>
              </w:rPr>
              <w:t xml:space="preserve"> </w:t>
            </w:r>
            <w:proofErr w:type="gramStart"/>
            <w:r w:rsidRPr="00127F8E">
              <w:rPr>
                <w:lang w:val="en-IN"/>
              </w:rPr>
              <w:t>Result( if</w:t>
            </w:r>
            <w:proofErr w:type="gramEnd"/>
            <w:r w:rsidRPr="00127F8E">
              <w:rPr>
                <w:lang w:val="en-IN"/>
              </w:rPr>
              <w:t xml:space="preserve"> </w:t>
            </w:r>
            <w:proofErr w:type="gramStart"/>
            <w:r w:rsidRPr="00127F8E">
              <w:rPr>
                <w:lang w:val="en-IN"/>
              </w:rPr>
              <w:t>Done</w:t>
            </w:r>
            <w:proofErr w:type="gramEnd"/>
            <w:r w:rsidRPr="00127F8E">
              <w:rPr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EDE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AAC2" w14:textId="276CA638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noProof/>
                <w:lang w:val="en-IN"/>
              </w:rPr>
              <w:drawing>
                <wp:inline distT="0" distB="0" distL="0" distR="0" wp14:anchorId="0E318837" wp14:editId="1BA69ACD">
                  <wp:extent cx="3743325" cy="2676525"/>
                  <wp:effectExtent l="0" t="0" r="9525" b="9525"/>
                  <wp:docPr id="40316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7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DD75C" w14:textId="0CE3F86B" w:rsidR="00496911" w:rsidRPr="00127F8E" w:rsidRDefault="00496911" w:rsidP="00127F8E"/>
    <w:sectPr w:rsidR="00496911" w:rsidRPr="00127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71A36"/>
    <w:multiLevelType w:val="multilevel"/>
    <w:tmpl w:val="9B9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A7102"/>
    <w:multiLevelType w:val="multilevel"/>
    <w:tmpl w:val="4D3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60E7F"/>
    <w:multiLevelType w:val="multilevel"/>
    <w:tmpl w:val="93A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A53DF"/>
    <w:multiLevelType w:val="multilevel"/>
    <w:tmpl w:val="8E1C6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D5D66"/>
    <w:multiLevelType w:val="multilevel"/>
    <w:tmpl w:val="A9AC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B2B2B"/>
    <w:multiLevelType w:val="multilevel"/>
    <w:tmpl w:val="88B4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545486">
    <w:abstractNumId w:val="8"/>
  </w:num>
  <w:num w:numId="2" w16cid:durableId="1390038431">
    <w:abstractNumId w:val="6"/>
  </w:num>
  <w:num w:numId="3" w16cid:durableId="1513834144">
    <w:abstractNumId w:val="5"/>
  </w:num>
  <w:num w:numId="4" w16cid:durableId="140275519">
    <w:abstractNumId w:val="4"/>
  </w:num>
  <w:num w:numId="5" w16cid:durableId="1346203438">
    <w:abstractNumId w:val="7"/>
  </w:num>
  <w:num w:numId="6" w16cid:durableId="1381517278">
    <w:abstractNumId w:val="3"/>
  </w:num>
  <w:num w:numId="7" w16cid:durableId="504441683">
    <w:abstractNumId w:val="2"/>
  </w:num>
  <w:num w:numId="8" w16cid:durableId="1881935291">
    <w:abstractNumId w:val="1"/>
  </w:num>
  <w:num w:numId="9" w16cid:durableId="95752347">
    <w:abstractNumId w:val="0"/>
  </w:num>
  <w:num w:numId="10" w16cid:durableId="1402287602">
    <w:abstractNumId w:val="9"/>
  </w:num>
  <w:num w:numId="11" w16cid:durableId="1870028439">
    <w:abstractNumId w:val="11"/>
  </w:num>
  <w:num w:numId="12" w16cid:durableId="2027829687">
    <w:abstractNumId w:val="10"/>
  </w:num>
  <w:num w:numId="13" w16cid:durableId="369916157">
    <w:abstractNumId w:val="13"/>
  </w:num>
  <w:num w:numId="14" w16cid:durableId="683630816">
    <w:abstractNumId w:val="14"/>
  </w:num>
  <w:num w:numId="15" w16cid:durableId="115849947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F8E"/>
    <w:rsid w:val="0015074B"/>
    <w:rsid w:val="001B7F0C"/>
    <w:rsid w:val="0029639D"/>
    <w:rsid w:val="002F7B7F"/>
    <w:rsid w:val="00326F90"/>
    <w:rsid w:val="00496911"/>
    <w:rsid w:val="00542039"/>
    <w:rsid w:val="00655BB1"/>
    <w:rsid w:val="006C1992"/>
    <w:rsid w:val="00AA1D8D"/>
    <w:rsid w:val="00B47730"/>
    <w:rsid w:val="00CB0664"/>
    <w:rsid w:val="00DF6E87"/>
    <w:rsid w:val="00E55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9AA6F"/>
  <w14:defaultImageDpi w14:val="300"/>
  <w15:docId w15:val="{10AE4857-6A61-4B87-97E0-142B6960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5</cp:revision>
  <dcterms:created xsi:type="dcterms:W3CDTF">2013-12-23T23:15:00Z</dcterms:created>
  <dcterms:modified xsi:type="dcterms:W3CDTF">2025-08-03T16:27:00Z</dcterms:modified>
  <cp:category/>
</cp:coreProperties>
</file>