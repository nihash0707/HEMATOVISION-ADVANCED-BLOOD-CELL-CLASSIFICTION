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74E7" w14:textId="77777777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E86DB3" w:rsidRPr="00E86DB3" w14:paraId="52EF80D2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82A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3E79" w14:textId="46661A57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10 February 2025</w:t>
            </w:r>
          </w:p>
        </w:tc>
      </w:tr>
      <w:tr w:rsidR="00E86DB3" w:rsidRPr="00E86DB3" w14:paraId="728611F2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DE276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B179" w14:textId="367094AF" w:rsidR="00E86DB3" w:rsidRPr="00E86DB3" w:rsidRDefault="003B3494" w:rsidP="00E86DB3">
            <w:pPr>
              <w:rPr>
                <w:lang w:val="en-IN"/>
              </w:rPr>
            </w:pPr>
            <w:r w:rsidRPr="003B3494">
              <w:rPr>
                <w:lang w:val="en-IN"/>
              </w:rPr>
              <w:t>LTVIP2025TMID35810</w:t>
            </w:r>
          </w:p>
        </w:tc>
      </w:tr>
      <w:tr w:rsidR="00E86DB3" w:rsidRPr="00E86DB3" w14:paraId="1FC29A55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6A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9777" w14:textId="687F0775" w:rsidR="00E86DB3" w:rsidRPr="00E86DB3" w:rsidRDefault="00E86DB3" w:rsidP="00E86DB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E86DB3" w:rsidRPr="00E86DB3" w14:paraId="615DF9F3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76A2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0148" w14:textId="6C4DFF53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</w:tbl>
    <w:p w14:paraId="2E981179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Project Overview</w:t>
      </w:r>
    </w:p>
    <w:p w14:paraId="1AE309A1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 xml:space="preserve">Project Name: </w:t>
      </w:r>
      <w:proofErr w:type="spellStart"/>
      <w:r w:rsidRPr="00E86DB3">
        <w:rPr>
          <w:b/>
          <w:bCs/>
          <w:lang w:val="en-IN"/>
        </w:rPr>
        <w:t>HematoVision</w:t>
      </w:r>
      <w:proofErr w:type="spellEnd"/>
    </w:p>
    <w:p w14:paraId="12F52195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Project Description: An AI-powered web application for classifying blood cells using deep learning and image processing.</w:t>
      </w:r>
    </w:p>
    <w:p w14:paraId="61161E87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Project Version: v1.0</w:t>
      </w:r>
    </w:p>
    <w:p w14:paraId="289E133C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Testing Period: 01-June-2025 to 10-June-2025</w:t>
      </w:r>
    </w:p>
    <w:p w14:paraId="5354B7BE" w14:textId="77777777" w:rsidR="00E86DB3" w:rsidRPr="00E86DB3" w:rsidRDefault="00000000" w:rsidP="00E86DB3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3BB17EC5">
          <v:rect id="_x0000_i1025" style="width:0;height:1.5pt" o:hralign="center" o:hrstd="t" o:hr="t" fillcolor="#a0a0a0" stroked="f"/>
        </w:pict>
      </w:r>
    </w:p>
    <w:p w14:paraId="7419D0C8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Testing Scope</w:t>
      </w:r>
    </w:p>
    <w:p w14:paraId="1D6B83EA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t>Features and Functionalities to be Tested:</w:t>
      </w:r>
    </w:p>
    <w:p w14:paraId="40B07A34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Image upload functionality</w:t>
      </w:r>
    </w:p>
    <w:p w14:paraId="4D4D00B2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Blood cell classification output</w:t>
      </w:r>
    </w:p>
    <w:p w14:paraId="1E20846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Confidence score display</w:t>
      </w:r>
    </w:p>
    <w:p w14:paraId="6084582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Error handling for invalid inputs</w:t>
      </w:r>
    </w:p>
    <w:p w14:paraId="5036D03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User interface responsiveness</w:t>
      </w:r>
    </w:p>
    <w:p w14:paraId="61DEDE71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Reset and re-upload option</w:t>
      </w:r>
    </w:p>
    <w:p w14:paraId="3E0876AF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t>User Stories or Requirements to be Tested:</w:t>
      </w:r>
    </w:p>
    <w:p w14:paraId="65BDE50C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user, I want to upload a blood smear image and get accurate classification.</w:t>
      </w:r>
    </w:p>
    <w:p w14:paraId="4108F685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student, I want to receive confidence scores for learning.</w:t>
      </w:r>
    </w:p>
    <w:p w14:paraId="0FE61B25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technician, I want quick results with minimal manual effort.</w:t>
      </w:r>
    </w:p>
    <w:p w14:paraId="09AC1138" w14:textId="77777777" w:rsidR="00E86DB3" w:rsidRPr="00E86DB3" w:rsidRDefault="00000000" w:rsidP="00E86DB3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23592974">
          <v:rect id="_x0000_i1026" style="width:0;height:1.5pt" o:hralign="center" o:hrstd="t" o:hr="t" fillcolor="#a0a0a0" stroked="f"/>
        </w:pict>
      </w:r>
    </w:p>
    <w:p w14:paraId="291D3C5B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Testing Environment</w:t>
      </w:r>
    </w:p>
    <w:p w14:paraId="61A12C93" w14:textId="77777777" w:rsidR="00E86DB3" w:rsidRPr="00E86DB3" w:rsidRDefault="00E86DB3" w:rsidP="00E86DB3">
      <w:pPr>
        <w:numPr>
          <w:ilvl w:val="0"/>
          <w:numId w:val="14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lastRenderedPageBreak/>
        <w:t xml:space="preserve">URL/Location: </w:t>
      </w:r>
      <w:hyperlink r:id="rId6" w:tgtFrame="_new" w:history="1">
        <w:r w:rsidRPr="00E86DB3">
          <w:rPr>
            <w:rStyle w:val="Hyperlink"/>
            <w:b/>
            <w:bCs/>
            <w:lang w:val="en-IN"/>
          </w:rPr>
          <w:t>http://localhost:5000</w:t>
        </w:r>
      </w:hyperlink>
      <w:r w:rsidRPr="00E86DB3">
        <w:rPr>
          <w:b/>
          <w:bCs/>
          <w:lang w:val="en-IN"/>
        </w:rPr>
        <w:t xml:space="preserve"> or local Flask server</w:t>
      </w:r>
    </w:p>
    <w:p w14:paraId="7F37E21C" w14:textId="77777777" w:rsidR="00E86DB3" w:rsidRPr="00E86DB3" w:rsidRDefault="00E86DB3" w:rsidP="00E86DB3">
      <w:pPr>
        <w:numPr>
          <w:ilvl w:val="0"/>
          <w:numId w:val="14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Credentials (if required): No login required; public access during testing</w:t>
      </w:r>
    </w:p>
    <w:p w14:paraId="47A0D870" w14:textId="77777777" w:rsidR="00E86DB3" w:rsidRDefault="00E86DB3" w:rsidP="00E86DB3">
      <w:pPr>
        <w:rPr>
          <w:b/>
          <w:bCs/>
          <w:lang w:val="en-IN"/>
        </w:rPr>
      </w:pPr>
    </w:p>
    <w:p w14:paraId="2ECF0A65" w14:textId="164A9E1F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432"/>
        <w:gridCol w:w="1760"/>
        <w:gridCol w:w="1871"/>
        <w:gridCol w:w="1887"/>
        <w:gridCol w:w="1158"/>
      </w:tblGrid>
      <w:tr w:rsidR="00E86DB3" w:rsidRPr="00E86DB3" w14:paraId="2ABFD0DD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958A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BA899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FCAC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2FBEC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7F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3C3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Pass/Fail</w:t>
            </w:r>
          </w:p>
        </w:tc>
      </w:tr>
      <w:tr w:rsidR="00E86DB3" w:rsidRPr="00E86DB3" w14:paraId="6030B074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81AF" w14:textId="0F8D15E2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7D06C" w14:textId="328D264A" w:rsidR="00E86DB3" w:rsidRPr="00E86DB3" w:rsidRDefault="00E86DB3" w:rsidP="00E86DB3">
            <w:pPr>
              <w:rPr>
                <w:lang w:val="en-IN"/>
              </w:rPr>
            </w:pPr>
            <w:r>
              <w:t>T</w:t>
            </w:r>
            <w:r w:rsidRPr="00E86DB3">
              <w:t>est image upload and prediction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F73C" w14:textId="5A315ABC" w:rsidR="00E86DB3" w:rsidRPr="00E86DB3" w:rsidRDefault="00E86DB3" w:rsidP="00E86DB3">
            <w:pPr>
              <w:rPr>
                <w:lang w:val="en-IN"/>
              </w:rPr>
            </w:pPr>
            <w:r w:rsidRPr="00E86DB3">
              <w:t xml:space="preserve">1. Open </w:t>
            </w:r>
            <w:proofErr w:type="spellStart"/>
            <w:r w:rsidRPr="00E86DB3">
              <w:t>HematoVision</w:t>
            </w:r>
            <w:proofErr w:type="spellEnd"/>
            <w:r w:rsidRPr="00E86DB3">
              <w:t xml:space="preserve"> app </w:t>
            </w:r>
            <w:r w:rsidRPr="00E86DB3">
              <w:br/>
              <w:t xml:space="preserve">2. Click "Upload" and select valid image </w:t>
            </w:r>
            <w:r w:rsidRPr="00E86DB3">
              <w:br/>
              <w:t>3. Click "Submit"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8C06B" w14:textId="5E2013CD" w:rsidR="00E86DB3" w:rsidRPr="00E86DB3" w:rsidRDefault="00E86DB3" w:rsidP="00E86DB3">
            <w:pPr>
              <w:rPr>
                <w:lang w:val="en-IN"/>
              </w:rPr>
            </w:pPr>
            <w:r w:rsidRPr="00E86DB3">
              <w:t>Blood cell image is uploaded and classified; result and confidence score are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9A05" w14:textId="60CF4628" w:rsidR="00E86DB3" w:rsidRPr="00E86DB3" w:rsidRDefault="00E86DB3" w:rsidP="00E86DB3">
            <w:pPr>
              <w:rPr>
                <w:lang w:val="en-IN"/>
              </w:rPr>
            </w:pPr>
            <w:r w:rsidRPr="00E86DB3">
              <w:t>Image uploaded successfully; prediction shown with confidence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80CA" w14:textId="005B8A9E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Pass</w:t>
            </w:r>
          </w:p>
        </w:tc>
      </w:tr>
      <w:tr w:rsidR="00E86DB3" w:rsidRPr="00E86DB3" w14:paraId="6CA53065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41A2" w14:textId="10E4B53A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C87B" w14:textId="7ECB2AF4" w:rsidR="00E86DB3" w:rsidRPr="00E86DB3" w:rsidRDefault="00E86DB3" w:rsidP="00E86DB3">
            <w:pPr>
              <w:rPr>
                <w:lang w:val="en-IN"/>
              </w:rPr>
            </w:pPr>
            <w:r w:rsidRPr="00E86DB3">
              <w:t>Check model response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EE5A" w14:textId="1F93CAE1" w:rsidR="00E86DB3" w:rsidRPr="00E86DB3" w:rsidRDefault="00E86DB3" w:rsidP="00E86DB3">
            <w:pPr>
              <w:rPr>
                <w:lang w:val="en-IN"/>
              </w:rPr>
            </w:pPr>
            <w:r w:rsidRPr="00E86DB3">
              <w:t xml:space="preserve">1. Upload valid image </w:t>
            </w:r>
            <w:r w:rsidRPr="00E86DB3">
              <w:br/>
              <w:t xml:space="preserve">2. Start timer </w:t>
            </w:r>
            <w:r w:rsidRPr="00E86DB3">
              <w:br/>
              <w:t>3. Note time till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BA1B" w14:textId="79FD98D1" w:rsidR="00E86DB3" w:rsidRPr="00E86DB3" w:rsidRDefault="00E86DB3" w:rsidP="00E86DB3">
            <w:pPr>
              <w:rPr>
                <w:lang w:val="en-IN"/>
              </w:rPr>
            </w:pPr>
            <w:r w:rsidRPr="00E86DB3">
              <w:t>Result shown within 1 second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5541" w14:textId="1E4962D7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Result appeared in 0.42 sec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28856" w14:textId="1CF865CD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183E74C6" w14:textId="77777777" w:rsidR="00E86DB3" w:rsidRPr="00E86DB3" w:rsidRDefault="00E86DB3" w:rsidP="00E86DB3">
      <w:pPr>
        <w:rPr>
          <w:lang w:val="en-IN"/>
        </w:rPr>
      </w:pPr>
    </w:p>
    <w:p w14:paraId="2F12A0EE" w14:textId="77777777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031"/>
        <w:gridCol w:w="1925"/>
        <w:gridCol w:w="1048"/>
        <w:gridCol w:w="841"/>
        <w:gridCol w:w="2278"/>
      </w:tblGrid>
      <w:tr w:rsidR="00274D29" w:rsidRPr="00E86DB3" w14:paraId="324FDBCB" w14:textId="77777777" w:rsidTr="00E86DB3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48B7F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7A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7C98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EC5DD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5F7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2A33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Additional feedback</w:t>
            </w:r>
          </w:p>
        </w:tc>
      </w:tr>
      <w:tr w:rsidR="00274D29" w:rsidRPr="00E86DB3" w14:paraId="282BABA4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B87D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60A9" w14:textId="3DFE67B4" w:rsidR="00E86DB3" w:rsidRPr="00E86DB3" w:rsidRDefault="00274D29" w:rsidP="00E86DB3">
            <w:pPr>
              <w:rPr>
                <w:lang w:val="en-IN"/>
              </w:rPr>
            </w:pPr>
            <w:r w:rsidRPr="00274D29">
              <w:t xml:space="preserve">Confidence </w:t>
            </w:r>
            <w:proofErr w:type="gramStart"/>
            <w:r w:rsidRPr="00274D29">
              <w:t>score</w:t>
            </w:r>
            <w:proofErr w:type="gramEnd"/>
            <w:r w:rsidRPr="00274D29">
              <w:t xml:space="preserve"> not displaying</w:t>
            </w:r>
          </w:p>
          <w:p w14:paraId="4C9A17A6" w14:textId="77777777" w:rsidR="00E86DB3" w:rsidRPr="00E86DB3" w:rsidRDefault="00E86DB3" w:rsidP="00E86DB3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E9F5" w14:textId="4BD082BD" w:rsidR="00E86DB3" w:rsidRPr="00E86DB3" w:rsidRDefault="00274D29" w:rsidP="00E86DB3">
            <w:pPr>
              <w:rPr>
                <w:lang w:val="en-IN"/>
              </w:rPr>
            </w:pPr>
            <w:r w:rsidRPr="00274D29">
              <w:t xml:space="preserve">1. Open app </w:t>
            </w:r>
            <w:r w:rsidRPr="00274D29">
              <w:br/>
              <w:t xml:space="preserve">2. Upload a valid image </w:t>
            </w:r>
            <w:r w:rsidRPr="00274D29">
              <w:br/>
              <w:t>3. Click "Submit"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130F9" w14:textId="4751F48D" w:rsidR="00E86DB3" w:rsidRPr="00E86DB3" w:rsidRDefault="00274D29" w:rsidP="00E86DB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Meduim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998B" w14:textId="3981D615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6893" w14:textId="640D1E27" w:rsidR="00E86DB3" w:rsidRPr="00E86DB3" w:rsidRDefault="00274D29" w:rsidP="00E86DB3">
            <w:pPr>
              <w:rPr>
                <w:lang w:val="en-IN"/>
              </w:rPr>
            </w:pPr>
            <w:r w:rsidRPr="00274D29">
              <w:t>Prediction shown, but confidence missing</w:t>
            </w:r>
          </w:p>
        </w:tc>
      </w:tr>
      <w:tr w:rsidR="00274D29" w:rsidRPr="00E86DB3" w14:paraId="0DB4CF1C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47D0F" w14:textId="5FA0804D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.</w:t>
            </w:r>
            <w:r>
              <w:rPr>
                <w:lang w:val="en-IN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710E" w14:textId="318CF875" w:rsidR="00E86DB3" w:rsidRPr="00E86DB3" w:rsidRDefault="00274D29" w:rsidP="00E86DB3">
            <w:pPr>
              <w:rPr>
                <w:lang w:val="en-IN"/>
              </w:rPr>
            </w:pPr>
            <w:r w:rsidRPr="00274D29">
              <w:t>Mobile layout overlaps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004E" w14:textId="4ADBF46C" w:rsidR="00E86DB3" w:rsidRPr="00E86DB3" w:rsidRDefault="00274D29" w:rsidP="00E86DB3">
            <w:pPr>
              <w:rPr>
                <w:lang w:val="en-IN"/>
              </w:rPr>
            </w:pPr>
            <w:r w:rsidRPr="00274D29">
              <w:t>Mobile layout overlaps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581F" w14:textId="1E1A29FE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8868" w14:textId="04795E78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Closed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F43E" w14:textId="30C4622A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Fixed with media queries</w:t>
            </w:r>
          </w:p>
        </w:tc>
      </w:tr>
    </w:tbl>
    <w:p w14:paraId="6AF4C464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Sign-off</w:t>
      </w:r>
    </w:p>
    <w:p w14:paraId="4B1F17E1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t>Tester Name</w:t>
      </w:r>
      <w:r w:rsidRPr="00E86DB3">
        <w:rPr>
          <w:lang w:val="en-IN"/>
        </w:rPr>
        <w:t>: Abdul Ajeem MD</w:t>
      </w:r>
    </w:p>
    <w:p w14:paraId="02E3EDC8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lastRenderedPageBreak/>
        <w:t>Date</w:t>
      </w:r>
      <w:r w:rsidRPr="00E86DB3">
        <w:rPr>
          <w:lang w:val="en-IN"/>
        </w:rPr>
        <w:t>: 10-June-2025</w:t>
      </w:r>
    </w:p>
    <w:p w14:paraId="7D25B95D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t>Signature</w:t>
      </w:r>
      <w:r w:rsidRPr="00E86DB3">
        <w:rPr>
          <w:lang w:val="en-IN"/>
        </w:rPr>
        <w:t xml:space="preserve">: </w:t>
      </w:r>
      <w:r w:rsidRPr="00E86DB3">
        <w:rPr>
          <w:i/>
          <w:iCs/>
          <w:lang w:val="en-IN"/>
        </w:rPr>
        <w:t>[Digital or handwritten signature here]</w:t>
      </w:r>
    </w:p>
    <w:p w14:paraId="1814DFFC" w14:textId="77777777" w:rsidR="00E86DB3" w:rsidRDefault="00E86DB3" w:rsidP="00E86DB3">
      <w:pPr>
        <w:rPr>
          <w:lang w:val="en-IN"/>
        </w:rPr>
      </w:pPr>
    </w:p>
    <w:p w14:paraId="14BBBF1E" w14:textId="73E1949F" w:rsidR="00E86DB3" w:rsidRPr="00E86DB3" w:rsidRDefault="00E86DB3" w:rsidP="00E86DB3">
      <w:pPr>
        <w:rPr>
          <w:lang w:val="en-IN"/>
        </w:rPr>
      </w:pPr>
    </w:p>
    <w:p w14:paraId="1AECCC49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📝</w:t>
      </w:r>
      <w:r w:rsidRPr="00E86DB3">
        <w:rPr>
          <w:b/>
          <w:bCs/>
          <w:lang w:val="en-IN"/>
        </w:rPr>
        <w:t xml:space="preserve"> Notes</w:t>
      </w:r>
    </w:p>
    <w:p w14:paraId="0965D906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Ensure that all test cases cover both </w:t>
      </w:r>
      <w:r w:rsidRPr="00E86DB3">
        <w:rPr>
          <w:b/>
          <w:bCs/>
          <w:lang w:val="en-IN"/>
        </w:rPr>
        <w:t>positive</w:t>
      </w:r>
      <w:r w:rsidRPr="00E86DB3">
        <w:rPr>
          <w:lang w:val="en-IN"/>
        </w:rPr>
        <w:t xml:space="preserve"> and </w:t>
      </w:r>
      <w:r w:rsidRPr="00E86DB3">
        <w:rPr>
          <w:b/>
          <w:bCs/>
          <w:lang w:val="en-IN"/>
        </w:rPr>
        <w:t>negative</w:t>
      </w:r>
      <w:r w:rsidRPr="00E86DB3">
        <w:rPr>
          <w:lang w:val="en-IN"/>
        </w:rPr>
        <w:t xml:space="preserve"> scenarios.</w:t>
      </w:r>
    </w:p>
    <w:p w14:paraId="2343801E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Encourage testers to provide </w:t>
      </w:r>
      <w:r w:rsidRPr="00E86DB3">
        <w:rPr>
          <w:b/>
          <w:bCs/>
          <w:lang w:val="en-IN"/>
        </w:rPr>
        <w:t>detailed feedback</w:t>
      </w:r>
      <w:r w:rsidRPr="00E86DB3">
        <w:rPr>
          <w:lang w:val="en-IN"/>
        </w:rPr>
        <w:t xml:space="preserve">, including any </w:t>
      </w:r>
      <w:r w:rsidRPr="00E86DB3">
        <w:rPr>
          <w:b/>
          <w:bCs/>
          <w:lang w:val="en-IN"/>
        </w:rPr>
        <w:t>suggestions for improvement</w:t>
      </w:r>
      <w:r w:rsidRPr="00E86DB3">
        <w:rPr>
          <w:lang w:val="en-IN"/>
        </w:rPr>
        <w:t>.</w:t>
      </w:r>
    </w:p>
    <w:p w14:paraId="6F96B691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All bugs must be tracked with clear details such as </w:t>
      </w:r>
      <w:r w:rsidRPr="00E86DB3">
        <w:rPr>
          <w:b/>
          <w:bCs/>
          <w:lang w:val="en-IN"/>
        </w:rPr>
        <w:t>severity</w:t>
      </w:r>
      <w:r w:rsidRPr="00E86DB3">
        <w:rPr>
          <w:lang w:val="en-IN"/>
        </w:rPr>
        <w:t xml:space="preserve">, </w:t>
      </w:r>
      <w:r w:rsidRPr="00E86DB3">
        <w:rPr>
          <w:b/>
          <w:bCs/>
          <w:lang w:val="en-IN"/>
        </w:rPr>
        <w:t>status</w:t>
      </w:r>
      <w:r w:rsidRPr="00E86DB3">
        <w:rPr>
          <w:lang w:val="en-IN"/>
        </w:rPr>
        <w:t xml:space="preserve">, and </w:t>
      </w:r>
      <w:r w:rsidRPr="00E86DB3">
        <w:rPr>
          <w:b/>
          <w:bCs/>
          <w:lang w:val="en-IN"/>
        </w:rPr>
        <w:t>steps to reproduce</w:t>
      </w:r>
      <w:r w:rsidRPr="00E86DB3">
        <w:rPr>
          <w:lang w:val="en-IN"/>
        </w:rPr>
        <w:t>.</w:t>
      </w:r>
    </w:p>
    <w:p w14:paraId="03E6D74F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Before deployment, obtain </w:t>
      </w:r>
      <w:r w:rsidRPr="00E86DB3">
        <w:rPr>
          <w:b/>
          <w:bCs/>
          <w:lang w:val="en-IN"/>
        </w:rPr>
        <w:t>sign-off</w:t>
      </w:r>
      <w:r w:rsidRPr="00E86DB3">
        <w:rPr>
          <w:lang w:val="en-IN"/>
        </w:rPr>
        <w:t xml:space="preserve"> from both the </w:t>
      </w:r>
      <w:r w:rsidRPr="00E86DB3">
        <w:rPr>
          <w:b/>
          <w:bCs/>
          <w:lang w:val="en-IN"/>
        </w:rPr>
        <w:t>Project Manager</w:t>
      </w:r>
      <w:r w:rsidRPr="00E86DB3">
        <w:rPr>
          <w:lang w:val="en-IN"/>
        </w:rPr>
        <w:t xml:space="preserve"> and </w:t>
      </w:r>
      <w:r w:rsidRPr="00E86DB3">
        <w:rPr>
          <w:b/>
          <w:bCs/>
          <w:lang w:val="en-IN"/>
        </w:rPr>
        <w:t>Product Owner</w:t>
      </w:r>
      <w:r w:rsidRPr="00E86DB3">
        <w:rPr>
          <w:lang w:val="en-IN"/>
        </w:rPr>
        <w:t>.</w:t>
      </w:r>
    </w:p>
    <w:p w14:paraId="07BDAE3E" w14:textId="066FBEAB" w:rsidR="00BC495A" w:rsidRDefault="00BC495A"/>
    <w:sectPr w:rsidR="00BC4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4211"/>
    <w:multiLevelType w:val="multilevel"/>
    <w:tmpl w:val="AD8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D1B41"/>
    <w:multiLevelType w:val="multilevel"/>
    <w:tmpl w:val="7A0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D498B"/>
    <w:multiLevelType w:val="multilevel"/>
    <w:tmpl w:val="4B9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046F4"/>
    <w:multiLevelType w:val="multilevel"/>
    <w:tmpl w:val="7E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755F3"/>
    <w:multiLevelType w:val="multilevel"/>
    <w:tmpl w:val="268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B2F56"/>
    <w:multiLevelType w:val="multilevel"/>
    <w:tmpl w:val="819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3232B"/>
    <w:multiLevelType w:val="multilevel"/>
    <w:tmpl w:val="CB8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05607">
    <w:abstractNumId w:val="8"/>
  </w:num>
  <w:num w:numId="2" w16cid:durableId="43481775">
    <w:abstractNumId w:val="6"/>
  </w:num>
  <w:num w:numId="3" w16cid:durableId="1144396418">
    <w:abstractNumId w:val="5"/>
  </w:num>
  <w:num w:numId="4" w16cid:durableId="1246308416">
    <w:abstractNumId w:val="4"/>
  </w:num>
  <w:num w:numId="5" w16cid:durableId="778183985">
    <w:abstractNumId w:val="7"/>
  </w:num>
  <w:num w:numId="6" w16cid:durableId="1867936595">
    <w:abstractNumId w:val="3"/>
  </w:num>
  <w:num w:numId="7" w16cid:durableId="537359126">
    <w:abstractNumId w:val="2"/>
  </w:num>
  <w:num w:numId="8" w16cid:durableId="653606533">
    <w:abstractNumId w:val="1"/>
  </w:num>
  <w:num w:numId="9" w16cid:durableId="332223302">
    <w:abstractNumId w:val="0"/>
  </w:num>
  <w:num w:numId="10" w16cid:durableId="1865510343">
    <w:abstractNumId w:val="11"/>
  </w:num>
  <w:num w:numId="11" w16cid:durableId="715397924">
    <w:abstractNumId w:val="9"/>
  </w:num>
  <w:num w:numId="12" w16cid:durableId="1803230671">
    <w:abstractNumId w:val="15"/>
  </w:num>
  <w:num w:numId="13" w16cid:durableId="1725325295">
    <w:abstractNumId w:val="14"/>
  </w:num>
  <w:num w:numId="14" w16cid:durableId="2054503224">
    <w:abstractNumId w:val="10"/>
  </w:num>
  <w:num w:numId="15" w16cid:durableId="824471095">
    <w:abstractNumId w:val="13"/>
  </w:num>
  <w:num w:numId="16" w16cid:durableId="2006933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FA"/>
    <w:rsid w:val="00274D29"/>
    <w:rsid w:val="0029639D"/>
    <w:rsid w:val="00326F90"/>
    <w:rsid w:val="003B3494"/>
    <w:rsid w:val="00AA1D8D"/>
    <w:rsid w:val="00B47730"/>
    <w:rsid w:val="00BC495A"/>
    <w:rsid w:val="00CB0664"/>
    <w:rsid w:val="00E81FDC"/>
    <w:rsid w:val="00E86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AFD22"/>
  <w14:defaultImageDpi w14:val="300"/>
  <w15:docId w15:val="{3F36F3E6-E939-4FF8-95E7-7CAB4B4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6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5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2025-08-03T16:29:00Z</dcterms:modified>
  <cp:category/>
</cp:coreProperties>
</file>