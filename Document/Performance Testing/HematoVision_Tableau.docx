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71F37" w14:textId="77777777" w:rsidR="006A1FB9" w:rsidRPr="006A1FB9" w:rsidRDefault="006A1FB9" w:rsidP="006A1FB9">
      <w:pPr>
        <w:rPr>
          <w:lang w:val="en-IN"/>
        </w:rPr>
      </w:pPr>
      <w:r w:rsidRPr="006A1FB9">
        <w:rPr>
          <w:b/>
          <w:bCs/>
          <w:lang w:val="en-IN"/>
        </w:rPr>
        <w:t>Project Development Phase</w:t>
      </w:r>
    </w:p>
    <w:p w14:paraId="03553F40" w14:textId="77777777" w:rsidR="006A1FB9" w:rsidRPr="006A1FB9" w:rsidRDefault="006A1FB9" w:rsidP="006A1FB9">
      <w:pPr>
        <w:rPr>
          <w:lang w:val="en-IN"/>
        </w:rPr>
      </w:pPr>
      <w:r w:rsidRPr="006A1FB9">
        <w:rPr>
          <w:b/>
          <w:bCs/>
          <w:lang w:val="en-IN"/>
        </w:rPr>
        <w:t>Model Performance Test</w:t>
      </w:r>
    </w:p>
    <w:p w14:paraId="78682B8D" w14:textId="77777777" w:rsidR="006A1FB9" w:rsidRPr="006A1FB9" w:rsidRDefault="006A1FB9" w:rsidP="006A1FB9">
      <w:pPr>
        <w:rPr>
          <w:lang w:val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417"/>
      </w:tblGrid>
      <w:tr w:rsidR="006A1FB9" w:rsidRPr="006A1FB9" w14:paraId="200AD2A7" w14:textId="77777777" w:rsidTr="006A1F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BADFF" w14:textId="77777777" w:rsidR="006A1FB9" w:rsidRPr="006A1FB9" w:rsidRDefault="006A1FB9" w:rsidP="006A1FB9">
            <w:pPr>
              <w:rPr>
                <w:lang w:val="en-IN"/>
              </w:rPr>
            </w:pPr>
            <w:r w:rsidRPr="006A1FB9">
              <w:rPr>
                <w:lang w:val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EDE17" w14:textId="77777777" w:rsidR="006A1FB9" w:rsidRPr="006A1FB9" w:rsidRDefault="006A1FB9" w:rsidP="006A1FB9">
            <w:pPr>
              <w:rPr>
                <w:lang w:val="en-IN"/>
              </w:rPr>
            </w:pPr>
            <w:r w:rsidRPr="006A1FB9">
              <w:rPr>
                <w:lang w:val="en-IN"/>
              </w:rPr>
              <w:t>10 February 2025</w:t>
            </w:r>
          </w:p>
        </w:tc>
      </w:tr>
      <w:tr w:rsidR="006A1FB9" w:rsidRPr="006A1FB9" w14:paraId="0E512137" w14:textId="77777777" w:rsidTr="006A1F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01048" w14:textId="77777777" w:rsidR="006A1FB9" w:rsidRPr="006A1FB9" w:rsidRDefault="006A1FB9" w:rsidP="006A1FB9">
            <w:pPr>
              <w:rPr>
                <w:lang w:val="en-IN"/>
              </w:rPr>
            </w:pPr>
            <w:r w:rsidRPr="006A1FB9">
              <w:rPr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D7C29" w14:textId="4480CF2D" w:rsidR="006A1FB9" w:rsidRPr="006A1FB9" w:rsidRDefault="00FF2C69" w:rsidP="006A1FB9">
            <w:pPr>
              <w:rPr>
                <w:lang w:val="en-IN"/>
              </w:rPr>
            </w:pPr>
            <w:r w:rsidRPr="00FF2C69">
              <w:rPr>
                <w:lang w:val="en-IN"/>
              </w:rPr>
              <w:t>LTVIP2025TMID35810</w:t>
            </w:r>
          </w:p>
        </w:tc>
      </w:tr>
      <w:tr w:rsidR="006A1FB9" w:rsidRPr="006A1FB9" w14:paraId="74874E19" w14:textId="77777777" w:rsidTr="006A1F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3F92B" w14:textId="77777777" w:rsidR="006A1FB9" w:rsidRPr="006A1FB9" w:rsidRDefault="006A1FB9" w:rsidP="006A1FB9">
            <w:pPr>
              <w:rPr>
                <w:lang w:val="en-IN"/>
              </w:rPr>
            </w:pPr>
            <w:r w:rsidRPr="006A1FB9">
              <w:rPr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ADDAE" w14:textId="3631A40A" w:rsidR="006A1FB9" w:rsidRPr="006A1FB9" w:rsidRDefault="006A1FB9" w:rsidP="006A1FB9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Hemotovision</w:t>
            </w:r>
            <w:proofErr w:type="spellEnd"/>
          </w:p>
        </w:tc>
      </w:tr>
      <w:tr w:rsidR="006A1FB9" w:rsidRPr="006A1FB9" w14:paraId="0A75E2D1" w14:textId="77777777" w:rsidTr="006A1F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C18E3" w14:textId="77777777" w:rsidR="006A1FB9" w:rsidRPr="006A1FB9" w:rsidRDefault="006A1FB9" w:rsidP="006A1FB9">
            <w:pPr>
              <w:rPr>
                <w:lang w:val="en-IN"/>
              </w:rPr>
            </w:pPr>
            <w:r w:rsidRPr="006A1FB9">
              <w:rPr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35D10" w14:textId="77777777" w:rsidR="006A1FB9" w:rsidRPr="006A1FB9" w:rsidRDefault="006A1FB9" w:rsidP="006A1FB9">
            <w:pPr>
              <w:rPr>
                <w:lang w:val="en-IN"/>
              </w:rPr>
            </w:pPr>
          </w:p>
        </w:tc>
      </w:tr>
    </w:tbl>
    <w:p w14:paraId="678B21A6" w14:textId="77777777" w:rsidR="006A1FB9" w:rsidRPr="006A1FB9" w:rsidRDefault="006A1FB9" w:rsidP="006A1FB9">
      <w:pPr>
        <w:rPr>
          <w:lang w:val="en-IN"/>
        </w:rPr>
      </w:pPr>
    </w:p>
    <w:p w14:paraId="5F96D734" w14:textId="77777777" w:rsidR="006A1FB9" w:rsidRPr="006A1FB9" w:rsidRDefault="006A1FB9" w:rsidP="006A1FB9">
      <w:pPr>
        <w:rPr>
          <w:lang w:val="en-IN"/>
        </w:rPr>
      </w:pPr>
      <w:r w:rsidRPr="006A1FB9">
        <w:rPr>
          <w:b/>
          <w:bCs/>
          <w:lang w:val="en-IN"/>
        </w:rPr>
        <w:t>Model Performance Testing:</w:t>
      </w:r>
    </w:p>
    <w:p w14:paraId="38CAC4C0" w14:textId="77777777" w:rsidR="006A1FB9" w:rsidRPr="006A1FB9" w:rsidRDefault="006A1FB9" w:rsidP="006A1FB9">
      <w:pPr>
        <w:rPr>
          <w:lang w:val="en-IN"/>
        </w:rPr>
      </w:pPr>
      <w:r w:rsidRPr="006A1FB9">
        <w:rPr>
          <w:lang w:val="en-IN"/>
        </w:rPr>
        <w:t>Project team shall fill the following information in model performance testing template.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"/>
        <w:gridCol w:w="1611"/>
        <w:gridCol w:w="6539"/>
      </w:tblGrid>
      <w:tr w:rsidR="006A1FB9" w:rsidRPr="006A1FB9" w14:paraId="29F77117" w14:textId="77777777" w:rsidTr="006A1FB9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AD1F1" w14:textId="77777777" w:rsidR="006A1FB9" w:rsidRPr="006A1FB9" w:rsidRDefault="006A1FB9" w:rsidP="006A1FB9">
            <w:pPr>
              <w:rPr>
                <w:lang w:val="en-IN"/>
              </w:rPr>
            </w:pPr>
            <w:proofErr w:type="spellStart"/>
            <w:r w:rsidRPr="006A1FB9">
              <w:rPr>
                <w:b/>
                <w:bCs/>
                <w:lang w:val="en-IN"/>
              </w:rPr>
              <w:t>S.No</w:t>
            </w:r>
            <w:proofErr w:type="spellEnd"/>
            <w:r w:rsidRPr="006A1FB9">
              <w:rPr>
                <w:b/>
                <w:bCs/>
                <w:lang w:val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4DC60" w14:textId="77777777" w:rsidR="006A1FB9" w:rsidRPr="006A1FB9" w:rsidRDefault="006A1FB9" w:rsidP="006A1FB9">
            <w:pPr>
              <w:rPr>
                <w:lang w:val="en-IN"/>
              </w:rPr>
            </w:pPr>
            <w:r w:rsidRPr="006A1FB9">
              <w:rPr>
                <w:b/>
                <w:bCs/>
                <w:lang w:val="en-IN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70FD8" w14:textId="77777777" w:rsidR="006A1FB9" w:rsidRPr="006A1FB9" w:rsidRDefault="006A1FB9" w:rsidP="006A1FB9">
            <w:pPr>
              <w:rPr>
                <w:lang w:val="en-IN"/>
              </w:rPr>
            </w:pPr>
            <w:r w:rsidRPr="006A1FB9">
              <w:rPr>
                <w:b/>
                <w:bCs/>
                <w:lang w:val="en-IN"/>
              </w:rPr>
              <w:t>Screenshot / Values</w:t>
            </w:r>
          </w:p>
        </w:tc>
      </w:tr>
      <w:tr w:rsidR="006A1FB9" w:rsidRPr="006A1FB9" w14:paraId="4AB58D96" w14:textId="77777777" w:rsidTr="006A1FB9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A4BDD" w14:textId="77777777" w:rsidR="006A1FB9" w:rsidRPr="006A1FB9" w:rsidRDefault="006A1FB9" w:rsidP="006A1FB9">
            <w:pPr>
              <w:numPr>
                <w:ilvl w:val="0"/>
                <w:numId w:val="10"/>
              </w:num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D097E" w14:textId="77777777" w:rsidR="006A1FB9" w:rsidRPr="006A1FB9" w:rsidRDefault="006A1FB9" w:rsidP="006A1FB9">
            <w:pPr>
              <w:rPr>
                <w:lang w:val="en-IN"/>
              </w:rPr>
            </w:pPr>
            <w:r w:rsidRPr="006A1FB9">
              <w:rPr>
                <w:lang w:val="en-IN"/>
              </w:rPr>
              <w:t>Data Rendered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2070F" w14:textId="3C288550" w:rsidR="006A1FB9" w:rsidRPr="006A1FB9" w:rsidRDefault="006A1FB9" w:rsidP="006A1FB9">
            <w:pPr>
              <w:rPr>
                <w:lang w:val="en-IN"/>
              </w:rPr>
            </w:pPr>
            <w:hyperlink r:id="rId6" w:history="1">
              <w:r w:rsidRPr="008D7D42">
                <w:rPr>
                  <w:rStyle w:val="Hyperlink"/>
                </w:rPr>
                <w:t>https://www.kaggle.com/datasets/paultimothymooney/blood-cells</w:t>
              </w:r>
            </w:hyperlink>
            <w:r w:rsidRPr="008D7D42">
              <w:br/>
            </w:r>
          </w:p>
        </w:tc>
      </w:tr>
      <w:tr w:rsidR="006A1FB9" w:rsidRPr="006A1FB9" w14:paraId="799A4C4E" w14:textId="77777777" w:rsidTr="006A1FB9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583BE" w14:textId="77777777" w:rsidR="006A1FB9" w:rsidRPr="006A1FB9" w:rsidRDefault="006A1FB9" w:rsidP="006A1FB9">
            <w:pPr>
              <w:numPr>
                <w:ilvl w:val="0"/>
                <w:numId w:val="11"/>
              </w:num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BD81B" w14:textId="77777777" w:rsidR="006A1FB9" w:rsidRPr="006A1FB9" w:rsidRDefault="006A1FB9" w:rsidP="006A1FB9">
            <w:pPr>
              <w:rPr>
                <w:lang w:val="en-IN"/>
              </w:rPr>
            </w:pPr>
            <w:r w:rsidRPr="006A1FB9">
              <w:rPr>
                <w:lang w:val="en-IN"/>
              </w:rPr>
              <w:t>Data Preprocessing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BEC0B" w14:textId="77777777" w:rsidR="006A1FB9" w:rsidRPr="008D7D42" w:rsidRDefault="006A1FB9" w:rsidP="006A1FB9">
            <w:pPr>
              <w:rPr>
                <w:lang w:val="en-IN"/>
              </w:rPr>
            </w:pPr>
            <w:r w:rsidRPr="008D7D42">
              <w:rPr>
                <w:lang w:val="en-IN"/>
              </w:rPr>
              <w:t xml:space="preserve">Image formatting, </w:t>
            </w:r>
            <w:proofErr w:type="spellStart"/>
            <w:r>
              <w:rPr>
                <w:lang w:val="en-IN"/>
              </w:rPr>
              <w:t>Bloodcells</w:t>
            </w:r>
            <w:proofErr w:type="spellEnd"/>
            <w:r w:rsidRPr="008D7D42">
              <w:rPr>
                <w:lang w:val="en-IN"/>
              </w:rPr>
              <w:t xml:space="preserve"> </w:t>
            </w:r>
          </w:p>
          <w:p w14:paraId="275B37F1" w14:textId="77777777" w:rsidR="006A1FB9" w:rsidRPr="008D7D42" w:rsidRDefault="006A1FB9" w:rsidP="006A1FB9">
            <w:pPr>
              <w:rPr>
                <w:lang w:val="en-IN"/>
              </w:rPr>
            </w:pPr>
            <w:r w:rsidRPr="008D7D42">
              <w:rPr>
                <w:lang w:val="en-IN"/>
              </w:rPr>
              <w:t xml:space="preserve">resizing (224x224), and </w:t>
            </w:r>
          </w:p>
          <w:p w14:paraId="2DBE539C" w14:textId="717DD923" w:rsidR="006A1FB9" w:rsidRPr="006A1FB9" w:rsidRDefault="006A1FB9" w:rsidP="006A1FB9">
            <w:pPr>
              <w:rPr>
                <w:lang w:val="en-IN"/>
              </w:rPr>
            </w:pPr>
            <w:r w:rsidRPr="008D7D42">
              <w:rPr>
                <w:lang w:val="en-IN"/>
              </w:rPr>
              <w:t xml:space="preserve">encoding of </w:t>
            </w:r>
            <w:r>
              <w:rPr>
                <w:lang w:val="en-IN"/>
              </w:rPr>
              <w:t>images</w:t>
            </w:r>
          </w:p>
        </w:tc>
      </w:tr>
      <w:tr w:rsidR="006A1FB9" w:rsidRPr="006A1FB9" w14:paraId="58F1F41C" w14:textId="77777777" w:rsidTr="006A1FB9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E34DD" w14:textId="77777777" w:rsidR="006A1FB9" w:rsidRPr="006A1FB9" w:rsidRDefault="006A1FB9" w:rsidP="006A1FB9">
            <w:pPr>
              <w:rPr>
                <w:lang w:val="en-IN"/>
              </w:rPr>
            </w:pPr>
            <w:r w:rsidRPr="006A1FB9">
              <w:rPr>
                <w:lang w:val="en-IN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EC4BF" w14:textId="77777777" w:rsidR="006A1FB9" w:rsidRPr="006A1FB9" w:rsidRDefault="006A1FB9" w:rsidP="006A1FB9">
            <w:pPr>
              <w:rPr>
                <w:lang w:val="en-IN"/>
              </w:rPr>
            </w:pPr>
            <w:r w:rsidRPr="006A1FB9">
              <w:rPr>
                <w:lang w:val="en-IN"/>
              </w:rPr>
              <w:t>Utilization of Filters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1E199" w14:textId="77777777" w:rsidR="006A1FB9" w:rsidRPr="008D7D42" w:rsidRDefault="006A1FB9" w:rsidP="006A1FB9">
            <w:pPr>
              <w:rPr>
                <w:lang w:val="en-IN"/>
              </w:rPr>
            </w:pPr>
            <w:r w:rsidRPr="008D7D42">
              <w:rPr>
                <w:lang w:val="en-IN"/>
              </w:rPr>
              <w:t xml:space="preserve">Class distribution in </w:t>
            </w:r>
            <w:proofErr w:type="spellStart"/>
            <w:r w:rsidRPr="008D7D42">
              <w:rPr>
                <w:lang w:val="en-IN"/>
              </w:rPr>
              <w:t>DataFrame</w:t>
            </w:r>
            <w:proofErr w:type="spellEnd"/>
            <w:r w:rsidRPr="008D7D42">
              <w:rPr>
                <w:lang w:val="en-IN"/>
              </w:rPr>
              <w:t>:</w:t>
            </w:r>
          </w:p>
          <w:p w14:paraId="1268725E" w14:textId="77777777" w:rsidR="006A1FB9" w:rsidRPr="008D7D42" w:rsidRDefault="006A1FB9" w:rsidP="006A1FB9">
            <w:pPr>
              <w:rPr>
                <w:lang w:val="en-IN"/>
              </w:rPr>
            </w:pPr>
            <w:r w:rsidRPr="008D7D42">
              <w:rPr>
                <w:lang w:val="en-IN"/>
              </w:rPr>
              <w:t>labels</w:t>
            </w:r>
          </w:p>
          <w:p w14:paraId="4BF83413" w14:textId="77777777" w:rsidR="006A1FB9" w:rsidRPr="008D7D42" w:rsidRDefault="006A1FB9" w:rsidP="006A1FB9">
            <w:pPr>
              <w:rPr>
                <w:lang w:val="en-IN"/>
              </w:rPr>
            </w:pPr>
            <w:r w:rsidRPr="008D7D42">
              <w:rPr>
                <w:lang w:val="en-IN"/>
              </w:rPr>
              <w:t>neutrophil    2499</w:t>
            </w:r>
          </w:p>
          <w:p w14:paraId="0BF29206" w14:textId="77777777" w:rsidR="006A1FB9" w:rsidRPr="008D7D42" w:rsidRDefault="006A1FB9" w:rsidP="006A1FB9">
            <w:pPr>
              <w:rPr>
                <w:lang w:val="en-IN"/>
              </w:rPr>
            </w:pPr>
            <w:r w:rsidRPr="008D7D42">
              <w:rPr>
                <w:lang w:val="en-IN"/>
              </w:rPr>
              <w:t>eosinophil    2497</w:t>
            </w:r>
          </w:p>
          <w:p w14:paraId="73D8B0D7" w14:textId="77777777" w:rsidR="006A1FB9" w:rsidRPr="008D7D42" w:rsidRDefault="006A1FB9" w:rsidP="006A1FB9">
            <w:pPr>
              <w:rPr>
                <w:lang w:val="en-IN"/>
              </w:rPr>
            </w:pPr>
            <w:r w:rsidRPr="008D7D42">
              <w:rPr>
                <w:lang w:val="en-IN"/>
              </w:rPr>
              <w:t>lymphocyte    2483</w:t>
            </w:r>
          </w:p>
          <w:p w14:paraId="5B051EF1" w14:textId="77777777" w:rsidR="006A1FB9" w:rsidRPr="008D7D42" w:rsidRDefault="006A1FB9" w:rsidP="006A1FB9">
            <w:pPr>
              <w:rPr>
                <w:lang w:val="en-IN"/>
              </w:rPr>
            </w:pPr>
            <w:r w:rsidRPr="008D7D42">
              <w:rPr>
                <w:lang w:val="en-IN"/>
              </w:rPr>
              <w:t>monocyte      2478</w:t>
            </w:r>
          </w:p>
          <w:p w14:paraId="2FFEB1A6" w14:textId="6E80E0AF" w:rsidR="006A1FB9" w:rsidRPr="006A1FB9" w:rsidRDefault="006A1FB9" w:rsidP="006A1FB9">
            <w:pPr>
              <w:rPr>
                <w:lang w:val="en-IN"/>
              </w:rPr>
            </w:pPr>
            <w:r w:rsidRPr="008D7D42">
              <w:rPr>
                <w:lang w:val="en-IN"/>
              </w:rPr>
              <w:t xml:space="preserve">Name: count, </w:t>
            </w:r>
            <w:proofErr w:type="spellStart"/>
            <w:r w:rsidRPr="008D7D42">
              <w:rPr>
                <w:lang w:val="en-IN"/>
              </w:rPr>
              <w:t>dtype</w:t>
            </w:r>
            <w:proofErr w:type="spellEnd"/>
            <w:r w:rsidRPr="008D7D42">
              <w:rPr>
                <w:lang w:val="en-IN"/>
              </w:rPr>
              <w:t>: int64</w:t>
            </w:r>
          </w:p>
        </w:tc>
      </w:tr>
      <w:tr w:rsidR="006A1FB9" w:rsidRPr="006A1FB9" w14:paraId="7A565754" w14:textId="77777777" w:rsidTr="006A1FB9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EC8F6" w14:textId="77777777" w:rsidR="006A1FB9" w:rsidRPr="006A1FB9" w:rsidRDefault="006A1FB9" w:rsidP="006A1FB9">
            <w:pPr>
              <w:rPr>
                <w:lang w:val="en-IN"/>
              </w:rPr>
            </w:pPr>
            <w:r w:rsidRPr="006A1FB9">
              <w:rPr>
                <w:lang w:val="en-IN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069B1" w14:textId="77777777" w:rsidR="006A1FB9" w:rsidRPr="006A1FB9" w:rsidRDefault="006A1FB9" w:rsidP="006A1FB9">
            <w:pPr>
              <w:rPr>
                <w:lang w:val="en-IN"/>
              </w:rPr>
            </w:pPr>
            <w:r w:rsidRPr="006A1FB9">
              <w:rPr>
                <w:lang w:val="en-IN"/>
              </w:rPr>
              <w:t>Calculation fields 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A23AE" w14:textId="4E7B9018" w:rsidR="006A1FB9" w:rsidRPr="008D7D42" w:rsidRDefault="006A1FB9" w:rsidP="006A1FB9">
            <w:pPr>
              <w:rPr>
                <w:lang w:val="en-IN"/>
              </w:rPr>
            </w:pPr>
            <w:r w:rsidRPr="008D7D42">
              <w:rPr>
                <w:lang w:val="en-IN"/>
              </w:rPr>
              <w:t>Accuracy = DIVIDE(COUNTROWS(</w:t>
            </w:r>
            <w:proofErr w:type="spellStart"/>
            <w:r w:rsidRPr="008D7D42">
              <w:rPr>
                <w:lang w:val="en-IN"/>
              </w:rPr>
              <w:t>CorrectPredictions</w:t>
            </w:r>
            <w:proofErr w:type="spellEnd"/>
            <w:r w:rsidRPr="008D7D42">
              <w:rPr>
                <w:lang w:val="en-IN"/>
              </w:rPr>
              <w:t>), COUNTROWS(</w:t>
            </w:r>
            <w:proofErr w:type="spellStart"/>
            <w:r w:rsidRPr="008D7D42">
              <w:rPr>
                <w:lang w:val="en-IN"/>
              </w:rPr>
              <w:t>AllPredictions</w:t>
            </w:r>
            <w:proofErr w:type="spellEnd"/>
            <w:proofErr w:type="gramStart"/>
            <w:r w:rsidRPr="008D7D42">
              <w:rPr>
                <w:lang w:val="en-IN"/>
              </w:rPr>
              <w:t>))</w:t>
            </w:r>
            <w:r>
              <w:rPr>
                <w:lang w:val="en-IN"/>
              </w:rPr>
              <w:t>=</w:t>
            </w:r>
            <w:proofErr w:type="gramEnd"/>
            <w:r>
              <w:rPr>
                <w:lang w:val="en-IN"/>
              </w:rPr>
              <w:t>94.6</w:t>
            </w:r>
          </w:p>
          <w:p w14:paraId="1E27BA3B" w14:textId="7553D7E9" w:rsidR="006A1FB9" w:rsidRPr="008D7D42" w:rsidRDefault="006A1FB9" w:rsidP="006A1FB9">
            <w:pPr>
              <w:rPr>
                <w:lang w:val="en-IN"/>
              </w:rPr>
            </w:pPr>
            <w:r w:rsidRPr="008D7D42">
              <w:rPr>
                <w:lang w:val="en-IN"/>
              </w:rPr>
              <w:t xml:space="preserve">  HighConfidence = CALCULATE(COUNTROWS(Predictions), </w:t>
            </w:r>
            <w:proofErr w:type="gramStart"/>
            <w:r w:rsidRPr="008D7D42">
              <w:rPr>
                <w:lang w:val="en-IN"/>
              </w:rPr>
              <w:lastRenderedPageBreak/>
              <w:t>FILTER(</w:t>
            </w:r>
            <w:proofErr w:type="gramEnd"/>
            <w:r w:rsidRPr="008D7D42">
              <w:rPr>
                <w:lang w:val="en-IN"/>
              </w:rPr>
              <w:t xml:space="preserve">Predictions, </w:t>
            </w:r>
            <w:proofErr w:type="gramStart"/>
            <w:r w:rsidRPr="008D7D42">
              <w:rPr>
                <w:lang w:val="en-IN"/>
              </w:rPr>
              <w:t>Predictions[</w:t>
            </w:r>
            <w:proofErr w:type="gramEnd"/>
            <w:r w:rsidRPr="008D7D42">
              <w:rPr>
                <w:lang w:val="en-IN"/>
              </w:rPr>
              <w:t>Confidence] &gt; 0.90))</w:t>
            </w:r>
          </w:p>
          <w:p w14:paraId="7520321C" w14:textId="77777777" w:rsidR="006A1FB9" w:rsidRPr="008D7D42" w:rsidRDefault="006A1FB9" w:rsidP="006A1FB9">
            <w:pPr>
              <w:rPr>
                <w:lang w:val="en-IN"/>
              </w:rPr>
            </w:pPr>
            <w:proofErr w:type="gramStart"/>
            <w:r w:rsidRPr="008D7D42">
              <w:rPr>
                <w:lang w:val="en-IN"/>
              </w:rPr>
              <w:t xml:space="preserve">  </w:t>
            </w:r>
            <w:proofErr w:type="spellStart"/>
            <w:r w:rsidRPr="008D7D42">
              <w:rPr>
                <w:lang w:val="en-IN"/>
              </w:rPr>
              <w:t>ErrorRate</w:t>
            </w:r>
            <w:proofErr w:type="spellEnd"/>
            <w:proofErr w:type="gramEnd"/>
            <w:r w:rsidRPr="008D7D42">
              <w:rPr>
                <w:lang w:val="en-IN"/>
              </w:rPr>
              <w:t xml:space="preserve"> = 1 - [Accuracy]</w:t>
            </w:r>
          </w:p>
          <w:p w14:paraId="0243B3D3" w14:textId="77777777" w:rsidR="006A1FB9" w:rsidRPr="006A1FB9" w:rsidRDefault="006A1FB9" w:rsidP="006A1FB9">
            <w:pPr>
              <w:rPr>
                <w:lang w:val="en-IN"/>
              </w:rPr>
            </w:pPr>
          </w:p>
        </w:tc>
      </w:tr>
      <w:tr w:rsidR="006A1FB9" w:rsidRPr="006A1FB9" w14:paraId="18F28F1C" w14:textId="77777777" w:rsidTr="006A1FB9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11BC4" w14:textId="77777777" w:rsidR="006A1FB9" w:rsidRPr="006A1FB9" w:rsidRDefault="006A1FB9" w:rsidP="006A1FB9">
            <w:pPr>
              <w:rPr>
                <w:lang w:val="en-IN"/>
              </w:rPr>
            </w:pPr>
            <w:r w:rsidRPr="006A1FB9">
              <w:rPr>
                <w:lang w:val="en-IN"/>
              </w:rPr>
              <w:lastRenderedPageBreak/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30E7C" w14:textId="77777777" w:rsidR="006A1FB9" w:rsidRPr="006A1FB9" w:rsidRDefault="006A1FB9" w:rsidP="006A1FB9">
            <w:pPr>
              <w:rPr>
                <w:lang w:val="en-IN"/>
              </w:rPr>
            </w:pPr>
            <w:r w:rsidRPr="006A1FB9">
              <w:rPr>
                <w:lang w:val="en-IN"/>
              </w:rPr>
              <w:t>Dashboard 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F948B" w14:textId="296EDE7D" w:rsidR="006A1FB9" w:rsidRPr="006A1FB9" w:rsidRDefault="006A1FB9" w:rsidP="006A1FB9">
            <w:pPr>
              <w:rPr>
                <w:lang w:val="en-IN"/>
              </w:rPr>
            </w:pPr>
            <w:r w:rsidRPr="006A1FB9">
              <w:rPr>
                <w:lang w:val="en-IN"/>
              </w:rPr>
              <w:t>No of Visualizations / Graphs - </w:t>
            </w:r>
            <w:r>
              <w:rPr>
                <w:lang w:val="en-IN"/>
              </w:rPr>
              <w:t>4</w:t>
            </w:r>
          </w:p>
        </w:tc>
      </w:tr>
      <w:tr w:rsidR="006A1FB9" w:rsidRPr="006A1FB9" w14:paraId="01474E9B" w14:textId="77777777" w:rsidTr="006A1FB9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8ED41" w14:textId="77777777" w:rsidR="006A1FB9" w:rsidRPr="006A1FB9" w:rsidRDefault="006A1FB9" w:rsidP="006A1FB9">
            <w:pPr>
              <w:rPr>
                <w:lang w:val="en-IN"/>
              </w:rPr>
            </w:pPr>
            <w:r w:rsidRPr="006A1FB9">
              <w:rPr>
                <w:lang w:val="en-I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2A669" w14:textId="77777777" w:rsidR="006A1FB9" w:rsidRPr="006A1FB9" w:rsidRDefault="006A1FB9" w:rsidP="006A1FB9">
            <w:pPr>
              <w:rPr>
                <w:lang w:val="en-IN"/>
              </w:rPr>
            </w:pPr>
            <w:r w:rsidRPr="006A1FB9">
              <w:rPr>
                <w:lang w:val="en-IN"/>
              </w:rPr>
              <w:t>Story 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6F524" w14:textId="1D5A267F" w:rsidR="006A1FB9" w:rsidRPr="006A1FB9" w:rsidRDefault="006A1FB9" w:rsidP="006A1FB9">
            <w:pPr>
              <w:rPr>
                <w:lang w:val="en-IN"/>
              </w:rPr>
            </w:pPr>
            <w:r w:rsidRPr="006A1FB9">
              <w:rPr>
                <w:lang w:val="en-IN"/>
              </w:rPr>
              <w:t>No of Visualizations / Graphs -</w:t>
            </w:r>
            <w:r>
              <w:rPr>
                <w:lang w:val="en-IN"/>
              </w:rPr>
              <w:t>3</w:t>
            </w:r>
          </w:p>
        </w:tc>
      </w:tr>
    </w:tbl>
    <w:p w14:paraId="37157EC0" w14:textId="4B351C59" w:rsidR="00651E5E" w:rsidRDefault="00651E5E"/>
    <w:sectPr w:rsidR="00651E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69A7EE1"/>
    <w:multiLevelType w:val="multilevel"/>
    <w:tmpl w:val="8244D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972ADE"/>
    <w:multiLevelType w:val="multilevel"/>
    <w:tmpl w:val="8C7E30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9375163">
    <w:abstractNumId w:val="8"/>
  </w:num>
  <w:num w:numId="2" w16cid:durableId="895509987">
    <w:abstractNumId w:val="6"/>
  </w:num>
  <w:num w:numId="3" w16cid:durableId="1898396951">
    <w:abstractNumId w:val="5"/>
  </w:num>
  <w:num w:numId="4" w16cid:durableId="1456947175">
    <w:abstractNumId w:val="4"/>
  </w:num>
  <w:num w:numId="5" w16cid:durableId="1173569478">
    <w:abstractNumId w:val="7"/>
  </w:num>
  <w:num w:numId="6" w16cid:durableId="1562906196">
    <w:abstractNumId w:val="3"/>
  </w:num>
  <w:num w:numId="7" w16cid:durableId="816456336">
    <w:abstractNumId w:val="2"/>
  </w:num>
  <w:num w:numId="8" w16cid:durableId="430010111">
    <w:abstractNumId w:val="1"/>
  </w:num>
  <w:num w:numId="9" w16cid:durableId="313223148">
    <w:abstractNumId w:val="0"/>
  </w:num>
  <w:num w:numId="10" w16cid:durableId="838886325">
    <w:abstractNumId w:val="9"/>
  </w:num>
  <w:num w:numId="11" w16cid:durableId="1263951545">
    <w:abstractNumId w:val="1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34FA"/>
    <w:rsid w:val="0029639D"/>
    <w:rsid w:val="00326F90"/>
    <w:rsid w:val="00651E5E"/>
    <w:rsid w:val="006A1FB9"/>
    <w:rsid w:val="00AA1D8D"/>
    <w:rsid w:val="00B47730"/>
    <w:rsid w:val="00CB0664"/>
    <w:rsid w:val="00DE6A8D"/>
    <w:rsid w:val="00FC693F"/>
    <w:rsid w:val="00FF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265180"/>
  <w14:defaultImageDpi w14:val="300"/>
  <w15:docId w15:val="{3F36F3E6-E939-4FF8-95E7-7CAB4B41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A1F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38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paultimothymooney/blood-cell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pamarthivenkatnihash06@outlook.com</cp:lastModifiedBy>
  <cp:revision>3</cp:revision>
  <dcterms:created xsi:type="dcterms:W3CDTF">2013-12-23T23:15:00Z</dcterms:created>
  <dcterms:modified xsi:type="dcterms:W3CDTF">2025-08-03T16:29:00Z</dcterms:modified>
  <cp:category/>
</cp:coreProperties>
</file>