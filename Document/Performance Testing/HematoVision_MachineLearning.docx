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DFE21" w14:textId="7B4D3C72" w:rsidR="00635171" w:rsidRPr="00635171" w:rsidRDefault="00635171" w:rsidP="00635171">
      <w:pPr>
        <w:rPr>
          <w:sz w:val="28"/>
          <w:szCs w:val="28"/>
          <w:lang w:val="en-IN"/>
        </w:rPr>
      </w:pPr>
      <w:r>
        <w:rPr>
          <w:b/>
          <w:bCs/>
          <w:lang w:val="en-IN"/>
        </w:rPr>
        <w:t xml:space="preserve">                                                   </w:t>
      </w:r>
      <w:r w:rsidRPr="00635171">
        <w:rPr>
          <w:b/>
          <w:bCs/>
          <w:sz w:val="28"/>
          <w:szCs w:val="28"/>
          <w:lang w:val="en-IN"/>
        </w:rPr>
        <w:t>Project Development Phase</w:t>
      </w:r>
    </w:p>
    <w:p w14:paraId="6B7B2E86" w14:textId="77777777" w:rsidR="00635171" w:rsidRPr="00635171" w:rsidRDefault="00635171" w:rsidP="00635171">
      <w:pPr>
        <w:rPr>
          <w:lang w:val="en-IN"/>
        </w:rPr>
      </w:pPr>
      <w:r w:rsidRPr="00635171">
        <w:rPr>
          <w:b/>
          <w:bCs/>
          <w:lang w:val="en-IN"/>
        </w:rPr>
        <w:t>Model Performance Test</w:t>
      </w:r>
    </w:p>
    <w:p w14:paraId="6FB4B227" w14:textId="77777777" w:rsidR="00635171" w:rsidRPr="00635171" w:rsidRDefault="00635171" w:rsidP="00635171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635171" w:rsidRPr="00635171" w14:paraId="4165A8DD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37C88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D125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10 February 2025</w:t>
            </w:r>
          </w:p>
        </w:tc>
      </w:tr>
      <w:tr w:rsidR="00635171" w:rsidRPr="00635171" w14:paraId="5D74DC21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C1088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20FA" w14:textId="00E1CD71" w:rsidR="00635171" w:rsidRPr="00635171" w:rsidRDefault="0041268A" w:rsidP="00635171">
            <w:pPr>
              <w:rPr>
                <w:lang w:val="en-IN"/>
              </w:rPr>
            </w:pPr>
            <w:r w:rsidRPr="0041268A">
              <w:rPr>
                <w:lang w:val="en-IN"/>
              </w:rPr>
              <w:t>LTVIP2025TMID35810</w:t>
            </w:r>
          </w:p>
        </w:tc>
      </w:tr>
      <w:tr w:rsidR="00635171" w:rsidRPr="00635171" w14:paraId="45171F58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B880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BF086" w14:textId="3B28888F" w:rsidR="00635171" w:rsidRPr="00635171" w:rsidRDefault="00635171" w:rsidP="00635171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635171" w:rsidRPr="00635171" w14:paraId="475F2E6E" w14:textId="77777777" w:rsidTr="0063517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4491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5411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10 Marks</w:t>
            </w:r>
          </w:p>
        </w:tc>
      </w:tr>
    </w:tbl>
    <w:p w14:paraId="2984FD57" w14:textId="77777777" w:rsidR="00635171" w:rsidRPr="00635171" w:rsidRDefault="00635171" w:rsidP="00635171">
      <w:pPr>
        <w:rPr>
          <w:lang w:val="en-IN"/>
        </w:rPr>
      </w:pPr>
    </w:p>
    <w:p w14:paraId="6DF7C21A" w14:textId="77777777" w:rsidR="00635171" w:rsidRPr="00635171" w:rsidRDefault="00635171" w:rsidP="00635171">
      <w:pPr>
        <w:rPr>
          <w:lang w:val="en-IN"/>
        </w:rPr>
      </w:pPr>
      <w:r w:rsidRPr="00635171">
        <w:rPr>
          <w:b/>
          <w:bCs/>
          <w:lang w:val="en-IN"/>
        </w:rPr>
        <w:t>Model Performance Testing:</w:t>
      </w:r>
    </w:p>
    <w:p w14:paraId="54DE54EF" w14:textId="77777777" w:rsidR="00635171" w:rsidRPr="00635171" w:rsidRDefault="00635171" w:rsidP="00635171">
      <w:pPr>
        <w:rPr>
          <w:lang w:val="en-IN"/>
        </w:rPr>
      </w:pPr>
      <w:r w:rsidRPr="00635171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172"/>
        <w:gridCol w:w="1605"/>
        <w:gridCol w:w="5430"/>
      </w:tblGrid>
      <w:tr w:rsidR="00635171" w:rsidRPr="00635171" w14:paraId="51B9DDFE" w14:textId="77777777" w:rsidTr="00635171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D2778" w14:textId="77777777" w:rsidR="00635171" w:rsidRPr="00635171" w:rsidRDefault="00635171" w:rsidP="00635171">
            <w:pPr>
              <w:rPr>
                <w:lang w:val="en-IN"/>
              </w:rPr>
            </w:pPr>
            <w:proofErr w:type="spellStart"/>
            <w:r w:rsidRPr="00635171">
              <w:rPr>
                <w:b/>
                <w:bCs/>
                <w:lang w:val="en-IN"/>
              </w:rPr>
              <w:t>S.No</w:t>
            </w:r>
            <w:proofErr w:type="spellEnd"/>
            <w:r w:rsidRPr="00635171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0DD9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FFCFE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A133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Screenshot</w:t>
            </w:r>
          </w:p>
        </w:tc>
      </w:tr>
      <w:tr w:rsidR="00635171" w:rsidRPr="00635171" w14:paraId="76703FB3" w14:textId="77777777" w:rsidTr="006351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4984" w14:textId="77777777" w:rsidR="00635171" w:rsidRPr="00635171" w:rsidRDefault="00635171" w:rsidP="00635171">
            <w:pPr>
              <w:numPr>
                <w:ilvl w:val="0"/>
                <w:numId w:val="17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F2A8A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FC4F4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b/>
                <w:bCs/>
                <w:lang w:val="en-IN"/>
              </w:rPr>
              <w:t>Regression Model:</w:t>
            </w:r>
            <w:r w:rsidRPr="00635171">
              <w:rPr>
                <w:lang w:val="en-IN"/>
              </w:rPr>
              <w:br/>
              <w:t xml:space="preserve">MAE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MSE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RMSE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R2 score -</w:t>
            </w:r>
            <w:r w:rsidRPr="00635171">
              <w:rPr>
                <w:lang w:val="en-IN"/>
              </w:rPr>
              <w:br/>
            </w:r>
            <w:r w:rsidRPr="00635171">
              <w:rPr>
                <w:lang w:val="en-IN"/>
              </w:rPr>
              <w:br/>
            </w:r>
            <w:r w:rsidRPr="00635171">
              <w:rPr>
                <w:b/>
                <w:bCs/>
                <w:lang w:val="en-IN"/>
              </w:rPr>
              <w:t>Classification Model:</w:t>
            </w:r>
            <w:r w:rsidRPr="00635171">
              <w:rPr>
                <w:b/>
                <w:bCs/>
                <w:lang w:val="en-IN"/>
              </w:rPr>
              <w:br/>
            </w:r>
            <w:r w:rsidRPr="00635171">
              <w:rPr>
                <w:lang w:val="en-IN"/>
              </w:rPr>
              <w:t xml:space="preserve">Confusion Matrix </w:t>
            </w:r>
            <w:proofErr w:type="gramStart"/>
            <w:r w:rsidRPr="00635171">
              <w:rPr>
                <w:lang w:val="en-IN"/>
              </w:rPr>
              <w:t>- ,</w:t>
            </w:r>
            <w:proofErr w:type="gramEnd"/>
            <w:r w:rsidRPr="00635171">
              <w:rPr>
                <w:lang w:val="en-IN"/>
              </w:rPr>
              <w:t xml:space="preserve"> Accuray Score- &amp; Classification Report -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38FCA" w14:textId="2F4D9A70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noProof/>
                <w:lang w:val="en-IN"/>
              </w:rPr>
              <w:drawing>
                <wp:inline distT="0" distB="0" distL="0" distR="0" wp14:anchorId="4F2A8265" wp14:editId="7E783B49">
                  <wp:extent cx="3743325" cy="2457450"/>
                  <wp:effectExtent l="0" t="0" r="9525" b="0"/>
                  <wp:docPr id="1278484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8481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171" w:rsidRPr="00635171" w14:paraId="674352EC" w14:textId="77777777" w:rsidTr="00635171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B807" w14:textId="77777777" w:rsidR="00635171" w:rsidRPr="00635171" w:rsidRDefault="00635171" w:rsidP="00635171">
            <w:pPr>
              <w:numPr>
                <w:ilvl w:val="0"/>
                <w:numId w:val="18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C414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D73" w14:textId="77777777" w:rsidR="00635171" w:rsidRPr="00635171" w:rsidRDefault="00635171" w:rsidP="00635171">
            <w:pPr>
              <w:rPr>
                <w:lang w:val="en-IN"/>
              </w:rPr>
            </w:pPr>
            <w:r w:rsidRPr="00635171">
              <w:rPr>
                <w:lang w:val="en-IN"/>
              </w:rPr>
              <w:t xml:space="preserve">Hyperparameter Tuning - </w:t>
            </w:r>
            <w:r w:rsidRPr="00635171">
              <w:rPr>
                <w:lang w:val="en-IN"/>
              </w:rPr>
              <w:br/>
              <w:t xml:space="preserve">Validation Method - </w:t>
            </w:r>
            <w:r w:rsidRPr="00635171">
              <w:rPr>
                <w:lang w:val="en-IN"/>
              </w:rPr>
              <w:br/>
            </w:r>
            <w:r w:rsidRPr="00635171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D182" w14:textId="66D57DE1" w:rsidR="00635171" w:rsidRPr="00635171" w:rsidRDefault="00635171" w:rsidP="00635171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5094E93" wp14:editId="3DBCC9FC">
                  <wp:extent cx="3276600" cy="2352675"/>
                  <wp:effectExtent l="0" t="0" r="0" b="9525"/>
                  <wp:docPr id="796050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391F9" w14:textId="5C7BD25B" w:rsidR="00F52B0D" w:rsidRDefault="00F52B0D"/>
    <w:sectPr w:rsidR="00F52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D40963"/>
    <w:multiLevelType w:val="multilevel"/>
    <w:tmpl w:val="84AA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4329F"/>
    <w:multiLevelType w:val="multilevel"/>
    <w:tmpl w:val="89D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531FB"/>
    <w:multiLevelType w:val="multilevel"/>
    <w:tmpl w:val="3BD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7352D"/>
    <w:multiLevelType w:val="multilevel"/>
    <w:tmpl w:val="5C5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03F05"/>
    <w:multiLevelType w:val="multilevel"/>
    <w:tmpl w:val="E858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B15E8"/>
    <w:multiLevelType w:val="multilevel"/>
    <w:tmpl w:val="4C8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F33C7D"/>
    <w:multiLevelType w:val="multilevel"/>
    <w:tmpl w:val="A59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B4B2F"/>
    <w:multiLevelType w:val="multilevel"/>
    <w:tmpl w:val="3F7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A2124"/>
    <w:multiLevelType w:val="multilevel"/>
    <w:tmpl w:val="40F44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996937">
    <w:abstractNumId w:val="8"/>
  </w:num>
  <w:num w:numId="2" w16cid:durableId="1429815002">
    <w:abstractNumId w:val="6"/>
  </w:num>
  <w:num w:numId="3" w16cid:durableId="1340423248">
    <w:abstractNumId w:val="5"/>
  </w:num>
  <w:num w:numId="4" w16cid:durableId="851576506">
    <w:abstractNumId w:val="4"/>
  </w:num>
  <w:num w:numId="5" w16cid:durableId="1967656944">
    <w:abstractNumId w:val="7"/>
  </w:num>
  <w:num w:numId="6" w16cid:durableId="939489546">
    <w:abstractNumId w:val="3"/>
  </w:num>
  <w:num w:numId="7" w16cid:durableId="871694646">
    <w:abstractNumId w:val="2"/>
  </w:num>
  <w:num w:numId="8" w16cid:durableId="1701664394">
    <w:abstractNumId w:val="1"/>
  </w:num>
  <w:num w:numId="9" w16cid:durableId="1847210484">
    <w:abstractNumId w:val="0"/>
  </w:num>
  <w:num w:numId="10" w16cid:durableId="436213926">
    <w:abstractNumId w:val="10"/>
  </w:num>
  <w:num w:numId="11" w16cid:durableId="1455636060">
    <w:abstractNumId w:val="14"/>
  </w:num>
  <w:num w:numId="12" w16cid:durableId="505290485">
    <w:abstractNumId w:val="9"/>
  </w:num>
  <w:num w:numId="13" w16cid:durableId="2111703711">
    <w:abstractNumId w:val="15"/>
  </w:num>
  <w:num w:numId="14" w16cid:durableId="1933317228">
    <w:abstractNumId w:val="12"/>
  </w:num>
  <w:num w:numId="15" w16cid:durableId="2130512248">
    <w:abstractNumId w:val="11"/>
  </w:num>
  <w:num w:numId="16" w16cid:durableId="261573692">
    <w:abstractNumId w:val="16"/>
  </w:num>
  <w:num w:numId="17" w16cid:durableId="262764037">
    <w:abstractNumId w:val="13"/>
  </w:num>
  <w:num w:numId="18" w16cid:durableId="1199125655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1515"/>
    <w:rsid w:val="0015074B"/>
    <w:rsid w:val="0029639D"/>
    <w:rsid w:val="00326F90"/>
    <w:rsid w:val="0041268A"/>
    <w:rsid w:val="004F3D31"/>
    <w:rsid w:val="00635171"/>
    <w:rsid w:val="00705DCD"/>
    <w:rsid w:val="00932D71"/>
    <w:rsid w:val="00952967"/>
    <w:rsid w:val="00AA1D8D"/>
    <w:rsid w:val="00B47730"/>
    <w:rsid w:val="00BE4640"/>
    <w:rsid w:val="00CB0664"/>
    <w:rsid w:val="00EC7FA5"/>
    <w:rsid w:val="00F52B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4F148"/>
  <w14:defaultImageDpi w14:val="300"/>
  <w15:docId w15:val="{37488D63-8B5E-4F15-B49E-35ADF93E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2D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4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pamarthivenkatnihash06@outlook.com</cp:lastModifiedBy>
  <cp:revision>15</cp:revision>
  <dcterms:created xsi:type="dcterms:W3CDTF">2013-12-23T23:15:00Z</dcterms:created>
  <dcterms:modified xsi:type="dcterms:W3CDTF">2025-08-03T16:28:00Z</dcterms:modified>
  <cp:category/>
</cp:coreProperties>
</file>