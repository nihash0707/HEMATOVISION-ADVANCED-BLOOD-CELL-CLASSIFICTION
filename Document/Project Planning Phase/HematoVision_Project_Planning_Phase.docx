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B1546" w14:textId="77777777" w:rsidR="00F762DA" w:rsidRPr="00F762DA" w:rsidRDefault="00F762DA" w:rsidP="00F762DA">
      <w:pPr>
        <w:rPr>
          <w:lang w:val="en-IN"/>
        </w:rPr>
      </w:pPr>
      <w:r w:rsidRPr="00F762DA">
        <w:rPr>
          <w:b/>
          <w:bCs/>
          <w:lang w:val="en-IN"/>
        </w:rPr>
        <w:t>Project Planning Phase</w:t>
      </w:r>
    </w:p>
    <w:p w14:paraId="168C0CCD" w14:textId="77777777" w:rsidR="00F762DA" w:rsidRPr="00F762DA" w:rsidRDefault="00F762DA" w:rsidP="00F762DA">
      <w:pPr>
        <w:rPr>
          <w:lang w:val="en-IN"/>
        </w:rPr>
      </w:pPr>
      <w:r w:rsidRPr="00F762DA">
        <w:rPr>
          <w:b/>
          <w:bCs/>
          <w:lang w:val="en-IN"/>
        </w:rPr>
        <w:t>Project Planning Template (Product Backlog, Sprint Planning, Stories, Story points)</w:t>
      </w:r>
    </w:p>
    <w:p w14:paraId="15D3DD4E" w14:textId="77777777" w:rsidR="00F762DA" w:rsidRPr="00F762DA" w:rsidRDefault="00F762DA" w:rsidP="00F762DA">
      <w:pPr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F762DA" w:rsidRPr="00F762DA" w14:paraId="14C4454A" w14:textId="77777777" w:rsidTr="00F762D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DC21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BD482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15 February 2025</w:t>
            </w:r>
          </w:p>
        </w:tc>
      </w:tr>
      <w:tr w:rsidR="00F762DA" w:rsidRPr="00F762DA" w14:paraId="71E88B66" w14:textId="77777777" w:rsidTr="00F762D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D4FD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1D517" w14:textId="29E146B3" w:rsidR="00F762DA" w:rsidRPr="00F762DA" w:rsidRDefault="00147CA5" w:rsidP="00F762DA">
            <w:pPr>
              <w:rPr>
                <w:lang w:val="en-IN"/>
              </w:rPr>
            </w:pPr>
            <w:r w:rsidRPr="00147CA5">
              <w:rPr>
                <w:lang w:val="en-IN"/>
              </w:rPr>
              <w:t>LTVIP2025TMID35810</w:t>
            </w:r>
          </w:p>
        </w:tc>
      </w:tr>
      <w:tr w:rsidR="00F762DA" w:rsidRPr="00F762DA" w14:paraId="1FCF4201" w14:textId="77777777" w:rsidTr="00F762D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C32B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3E684" w14:textId="26F79C28" w:rsidR="00F762DA" w:rsidRPr="00F762DA" w:rsidRDefault="00F762DA" w:rsidP="00F762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F762DA" w:rsidRPr="00F762DA" w14:paraId="32AC9726" w14:textId="77777777" w:rsidTr="00F762D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3DC8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021C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5 Marks</w:t>
            </w:r>
          </w:p>
        </w:tc>
      </w:tr>
    </w:tbl>
    <w:p w14:paraId="222F6E10" w14:textId="77777777" w:rsidR="00F762DA" w:rsidRPr="00F762DA" w:rsidRDefault="00F762DA" w:rsidP="00F762DA">
      <w:pPr>
        <w:rPr>
          <w:lang w:val="en-IN"/>
        </w:rPr>
      </w:pPr>
    </w:p>
    <w:p w14:paraId="109E2CD0" w14:textId="77777777" w:rsidR="00F762DA" w:rsidRPr="00F762DA" w:rsidRDefault="00F762DA" w:rsidP="00F762DA">
      <w:pPr>
        <w:rPr>
          <w:lang w:val="en-IN"/>
        </w:rPr>
      </w:pPr>
      <w:r w:rsidRPr="00F762DA">
        <w:rPr>
          <w:b/>
          <w:bCs/>
          <w:lang w:val="en-IN"/>
        </w:rPr>
        <w:t>Product Backlog, Sprint Schedule, and Estimation (4 Marks)</w:t>
      </w:r>
    </w:p>
    <w:p w14:paraId="1F29E89A" w14:textId="77777777" w:rsidR="00F762DA" w:rsidRPr="00F762DA" w:rsidRDefault="00F762DA" w:rsidP="00F762DA">
      <w:pPr>
        <w:rPr>
          <w:lang w:val="en-IN"/>
        </w:rPr>
      </w:pPr>
      <w:r w:rsidRPr="00F762DA">
        <w:rPr>
          <w:lang w:val="en-IN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670"/>
        <w:gridCol w:w="1113"/>
        <w:gridCol w:w="2076"/>
        <w:gridCol w:w="898"/>
        <w:gridCol w:w="1015"/>
        <w:gridCol w:w="1206"/>
      </w:tblGrid>
      <w:tr w:rsidR="00F762DA" w:rsidRPr="00F762DA" w14:paraId="5C9CD903" w14:textId="77777777" w:rsidTr="00F762DA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D28E6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6C7EF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1077E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6DA6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06355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F6842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F5E2F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Team Members</w:t>
            </w:r>
          </w:p>
        </w:tc>
      </w:tr>
      <w:tr w:rsidR="00F762DA" w:rsidRPr="00F762DA" w14:paraId="09F2DDF5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E31CF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81B4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B65F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E4E80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6653C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7561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1E81F" w14:textId="7B809572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6C6FB41C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BAAC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B3AF0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0FCF3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E878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168B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88E5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8E16" w14:textId="0EF221DD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2C8FC83B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D9960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1AD72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7E9BF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1D7A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AAA08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9F781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00C7" w14:textId="7A09E10A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538953FE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1558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AEA92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5A44D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CFFD4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 xml:space="preserve">As a user, I can register for the application through </w:t>
            </w:r>
            <w:r w:rsidRPr="00F762DA">
              <w:rPr>
                <w:lang w:val="en-IN"/>
              </w:rPr>
              <w:lastRenderedPageBreak/>
              <w:t>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F4A65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F17E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185C" w14:textId="680B40F4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7F267689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8178E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C8C15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6F83D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E2AAD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82BFB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BFCB3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A2191" w14:textId="6440AAB6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33375965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7530" w14:textId="50F8A2D1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2590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29EC" w14:textId="7446E47F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B39DF" w14:textId="4E381D42" w:rsidR="00F762DA" w:rsidRPr="00F762DA" w:rsidRDefault="00F762DA" w:rsidP="00F762DA">
            <w:pPr>
              <w:rPr>
                <w:lang w:val="en-IN"/>
              </w:rPr>
            </w:pPr>
            <w:r w:rsidRPr="00F762DA">
              <w:t>As a user, I can view the dashboard showing prediction history, classification stats, and a summary of recent uploads.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F2A9" w14:textId="1461EDD5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FE49" w14:textId="1C4E1B78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BF588" w14:textId="1FE1F91D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67798536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D3C40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D44CF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57FDC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6D969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F7DB8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6B6E4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30166" w14:textId="77777777" w:rsidR="00F762DA" w:rsidRPr="00F762DA" w:rsidRDefault="00F762DA" w:rsidP="00F762DA">
            <w:pPr>
              <w:rPr>
                <w:lang w:val="en-IN"/>
              </w:rPr>
            </w:pPr>
          </w:p>
        </w:tc>
      </w:tr>
      <w:tr w:rsidR="00F762DA" w:rsidRPr="00F762DA" w14:paraId="0EDD80F0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85CD5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E26A7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DB540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3742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7C51B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16664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1CC0A" w14:textId="77777777" w:rsidR="00F762DA" w:rsidRPr="00F762DA" w:rsidRDefault="00F762DA" w:rsidP="00F762DA">
            <w:pPr>
              <w:rPr>
                <w:lang w:val="en-IN"/>
              </w:rPr>
            </w:pPr>
          </w:p>
        </w:tc>
      </w:tr>
    </w:tbl>
    <w:p w14:paraId="1A61336D" w14:textId="3708F20E" w:rsidR="00782E00" w:rsidRDefault="00782E00"/>
    <w:sectPr w:rsidR="00782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936850">
    <w:abstractNumId w:val="8"/>
  </w:num>
  <w:num w:numId="2" w16cid:durableId="420880640">
    <w:abstractNumId w:val="6"/>
  </w:num>
  <w:num w:numId="3" w16cid:durableId="90468371">
    <w:abstractNumId w:val="5"/>
  </w:num>
  <w:num w:numId="4" w16cid:durableId="47343786">
    <w:abstractNumId w:val="4"/>
  </w:num>
  <w:num w:numId="5" w16cid:durableId="1447502464">
    <w:abstractNumId w:val="7"/>
  </w:num>
  <w:num w:numId="6" w16cid:durableId="1544900678">
    <w:abstractNumId w:val="3"/>
  </w:num>
  <w:num w:numId="7" w16cid:durableId="2134404071">
    <w:abstractNumId w:val="2"/>
  </w:num>
  <w:num w:numId="8" w16cid:durableId="527715758">
    <w:abstractNumId w:val="1"/>
  </w:num>
  <w:num w:numId="9" w16cid:durableId="142338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CA5"/>
    <w:rsid w:val="0015074B"/>
    <w:rsid w:val="0029639D"/>
    <w:rsid w:val="00326F90"/>
    <w:rsid w:val="00782E00"/>
    <w:rsid w:val="00866A91"/>
    <w:rsid w:val="00AA1D8D"/>
    <w:rsid w:val="00B47730"/>
    <w:rsid w:val="00CB0664"/>
    <w:rsid w:val="00F555F8"/>
    <w:rsid w:val="00F76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CC470"/>
  <w14:defaultImageDpi w14:val="300"/>
  <w15:docId w15:val="{BCC0C677-4ADF-4ED8-AC50-FFEE5DD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2025-08-03T16:31:00Z</dcterms:modified>
  <cp:category/>
</cp:coreProperties>
</file>