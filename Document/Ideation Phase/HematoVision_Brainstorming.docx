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1E5D" w14:textId="50B7E4BA" w:rsidR="00F75B38" w:rsidRPr="00F75B38" w:rsidRDefault="00F75B38">
      <w:pPr>
        <w:rPr>
          <w:color w:val="4F81BD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B38">
        <w:rPr>
          <w:color w:val="4F81BD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Brainstorm &amp; Idea Prioritization</w:t>
      </w:r>
    </w:p>
    <w:p w14:paraId="5A2ADDC5" w14:textId="289FCD5D" w:rsidR="00BB55F6" w:rsidRDefault="00000000">
      <w:r>
        <w:t>This document includes early brainstorming ideas for HematoVision, such as using AI to detect blood disorders, building a web-based diagnostic tool, enabling offline use in rural clinics, and integrating educational features for medical students.</w:t>
      </w:r>
    </w:p>
    <w:p w14:paraId="521D3965" w14:textId="77777777" w:rsidR="00F75B38" w:rsidRDefault="00F75B38" w:rsidP="00F75B38">
      <w:r>
        <w:t xml:space="preserve">Brainstorming provides a free and open environment that encourages everyone within a </w:t>
      </w:r>
    </w:p>
    <w:p w14:paraId="462FAE16" w14:textId="77777777" w:rsidR="00F75B38" w:rsidRDefault="00F75B38" w:rsidP="00F75B38">
      <w:r>
        <w:t xml:space="preserve">team to participate in the creative thinking process that leads to problem solving. </w:t>
      </w:r>
    </w:p>
    <w:p w14:paraId="2E365D08" w14:textId="77777777" w:rsidR="00F75B38" w:rsidRDefault="00F75B38" w:rsidP="00F75B38">
      <w:r>
        <w:t xml:space="preserve">Prioritizing volume over value, out-of-the-box ideas are welcome and built upon, and all </w:t>
      </w:r>
    </w:p>
    <w:p w14:paraId="769BC9FB" w14:textId="77777777" w:rsidR="00F75B38" w:rsidRDefault="00F75B38" w:rsidP="00F75B38">
      <w:r>
        <w:t xml:space="preserve">participants are encouraged to collaborate, helping each other develop a rich amount of </w:t>
      </w:r>
    </w:p>
    <w:p w14:paraId="51A0865D" w14:textId="77777777" w:rsidR="00F75B38" w:rsidRDefault="00F75B38" w:rsidP="00F75B38">
      <w:r>
        <w:t>creative solutions.</w:t>
      </w:r>
    </w:p>
    <w:p w14:paraId="164F7215" w14:textId="77777777" w:rsidR="00F75B38" w:rsidRDefault="00F75B38" w:rsidP="00F75B38">
      <w:r>
        <w:t xml:space="preserve">Use this template in your own brainstorming sessions so your team can unleash </w:t>
      </w:r>
      <w:proofErr w:type="gramStart"/>
      <w:r>
        <w:t>their</w:t>
      </w:r>
      <w:proofErr w:type="gramEnd"/>
      <w:r>
        <w:t xml:space="preserve"> </w:t>
      </w:r>
    </w:p>
    <w:p w14:paraId="00D8505F" w14:textId="77777777" w:rsidR="00F75B38" w:rsidRDefault="00F75B38" w:rsidP="00F75B38">
      <w:r>
        <w:t>imagination and start shaping concepts even if you're not sitting in the same room.</w:t>
      </w:r>
    </w:p>
    <w:p w14:paraId="1F8BC0F6" w14:textId="058FFD98" w:rsidR="00F75B38" w:rsidRDefault="00F75B38" w:rsidP="00F75B38">
      <w:r>
        <w:t>Reference: https://www.mural.co/templates/brainstorm-and-idea-prioritization</w:t>
      </w:r>
      <w:r>
        <w:cr/>
      </w:r>
    </w:p>
    <w:p w14:paraId="12974179" w14:textId="77777777" w:rsidR="00F75B38" w:rsidRPr="00F75B38" w:rsidRDefault="00F75B38" w:rsidP="00F75B38">
      <w:pPr>
        <w:rPr>
          <w:b/>
          <w:bCs/>
          <w:lang w:val="en-IN"/>
        </w:rPr>
      </w:pPr>
      <w:r w:rsidRPr="00F75B38">
        <w:rPr>
          <w:rFonts w:ascii="Segoe UI Emoji" w:hAnsi="Segoe UI Emoji" w:cs="Segoe UI Emoji"/>
          <w:b/>
          <w:bCs/>
          <w:lang w:val="en-IN"/>
        </w:rPr>
        <w:t>🧠</w:t>
      </w:r>
      <w:r w:rsidRPr="00F75B38">
        <w:rPr>
          <w:b/>
          <w:bCs/>
          <w:lang w:val="en-IN"/>
        </w:rPr>
        <w:t xml:space="preserve"> Brainstorming &amp; Idea Prioritization for </w:t>
      </w:r>
      <w:proofErr w:type="spellStart"/>
      <w:r w:rsidRPr="00F75B38">
        <w:rPr>
          <w:b/>
          <w:bCs/>
          <w:lang w:val="en-IN"/>
        </w:rPr>
        <w:t>HematoVision</w:t>
      </w:r>
      <w:proofErr w:type="spellEnd"/>
    </w:p>
    <w:p w14:paraId="4FB76E9C" w14:textId="77777777" w:rsidR="00F75B38" w:rsidRPr="00F75B38" w:rsidRDefault="00F75B38" w:rsidP="00F75B38">
      <w:pPr>
        <w:rPr>
          <w:lang w:val="en-IN"/>
        </w:rPr>
      </w:pPr>
      <w:r w:rsidRPr="00F75B38">
        <w:rPr>
          <w:lang w:val="en-IN"/>
        </w:rPr>
        <w:t xml:space="preserve">During the ideation phase, multiple ideas were explored for applying AI in </w:t>
      </w:r>
      <w:proofErr w:type="spellStart"/>
      <w:r w:rsidRPr="00F75B38">
        <w:rPr>
          <w:lang w:val="en-IN"/>
        </w:rPr>
        <w:t>hematological</w:t>
      </w:r>
      <w:proofErr w:type="spellEnd"/>
      <w:r w:rsidRPr="00F75B38">
        <w:rPr>
          <w:lang w:val="en-IN"/>
        </w:rPr>
        <w:t xml:space="preserve"> diagnostics. The focus was on balancing </w:t>
      </w:r>
      <w:r w:rsidRPr="00F75B38">
        <w:rPr>
          <w:b/>
          <w:bCs/>
          <w:lang w:val="en-IN"/>
        </w:rPr>
        <w:t>feasibility</w:t>
      </w:r>
      <w:r w:rsidRPr="00F75B38">
        <w:rPr>
          <w:lang w:val="en-IN"/>
        </w:rPr>
        <w:t xml:space="preserve">, </w:t>
      </w:r>
      <w:r w:rsidRPr="00F75B38">
        <w:rPr>
          <w:b/>
          <w:bCs/>
          <w:lang w:val="en-IN"/>
        </w:rPr>
        <w:t>impact</w:t>
      </w:r>
      <w:r w:rsidRPr="00F75B38">
        <w:rPr>
          <w:lang w:val="en-IN"/>
        </w:rPr>
        <w:t xml:space="preserve">, and </w:t>
      </w:r>
      <w:r w:rsidRPr="00F75B38">
        <w:rPr>
          <w:b/>
          <w:bCs/>
          <w:lang w:val="en-IN"/>
        </w:rPr>
        <w:t>accessibility</w:t>
      </w:r>
      <w:r w:rsidRPr="00F75B38">
        <w:rPr>
          <w:lang w:val="en-IN"/>
        </w:rPr>
        <w:t>. The most promising ideas were then evaluated based on their alignment with real-world challenges.</w:t>
      </w:r>
    </w:p>
    <w:p w14:paraId="4B1B4497" w14:textId="77777777" w:rsidR="00F75B38" w:rsidRPr="00F75B38" w:rsidRDefault="00F75B38" w:rsidP="00F75B38">
      <w:pPr>
        <w:rPr>
          <w:lang w:val="en-IN"/>
        </w:rPr>
      </w:pPr>
      <w:r w:rsidRPr="00F75B38">
        <w:rPr>
          <w:lang w:val="en-IN"/>
        </w:rPr>
        <w:pict w14:anchorId="373243EF">
          <v:rect id="_x0000_i1043" style="width:0;height:1.5pt" o:hralign="center" o:hrstd="t" o:hr="t" fillcolor="#a0a0a0" stroked="f"/>
        </w:pict>
      </w:r>
    </w:p>
    <w:p w14:paraId="7023409A" w14:textId="77777777" w:rsidR="00F75B38" w:rsidRPr="00F75B38" w:rsidRDefault="00F75B38" w:rsidP="00F75B38">
      <w:pPr>
        <w:rPr>
          <w:b/>
          <w:bCs/>
          <w:lang w:val="en-IN"/>
        </w:rPr>
      </w:pPr>
      <w:r w:rsidRPr="00F75B38">
        <w:rPr>
          <w:rFonts w:ascii="Segoe UI Emoji" w:hAnsi="Segoe UI Emoji" w:cs="Segoe UI Emoji"/>
          <w:b/>
          <w:bCs/>
          <w:lang w:val="en-IN"/>
        </w:rPr>
        <w:t>✅</w:t>
      </w:r>
      <w:r w:rsidRPr="00F75B38">
        <w:rPr>
          <w:b/>
          <w:bCs/>
          <w:lang w:val="en-IN"/>
        </w:rPr>
        <w:t xml:space="preserve"> Scenario 1: Offline Diagnostic Tool for Rural Clinics</w:t>
      </w:r>
    </w:p>
    <w:p w14:paraId="1372356E" w14:textId="77777777" w:rsidR="00F75B38" w:rsidRPr="00F75B38" w:rsidRDefault="00F75B38" w:rsidP="00F75B38">
      <w:pPr>
        <w:numPr>
          <w:ilvl w:val="0"/>
          <w:numId w:val="10"/>
        </w:numPr>
        <w:rPr>
          <w:lang w:val="en-IN"/>
        </w:rPr>
      </w:pPr>
      <w:r w:rsidRPr="00F75B38">
        <w:rPr>
          <w:b/>
          <w:bCs/>
          <w:lang w:val="en-IN"/>
        </w:rPr>
        <w:t>Problem</w:t>
      </w:r>
      <w:r w:rsidRPr="00F75B38">
        <w:rPr>
          <w:lang w:val="en-IN"/>
        </w:rPr>
        <w:t>: Rural areas lack trained pathologists and stable internet access.</w:t>
      </w:r>
    </w:p>
    <w:p w14:paraId="1F787C94" w14:textId="77777777" w:rsidR="00F75B38" w:rsidRPr="00F75B38" w:rsidRDefault="00F75B38" w:rsidP="00F75B38">
      <w:pPr>
        <w:numPr>
          <w:ilvl w:val="0"/>
          <w:numId w:val="10"/>
        </w:numPr>
        <w:rPr>
          <w:lang w:val="en-IN"/>
        </w:rPr>
      </w:pPr>
      <w:r w:rsidRPr="00F75B38">
        <w:rPr>
          <w:b/>
          <w:bCs/>
          <w:lang w:val="en-IN"/>
        </w:rPr>
        <w:t>Idea</w:t>
      </w:r>
      <w:r w:rsidRPr="00F75B38">
        <w:rPr>
          <w:lang w:val="en-IN"/>
        </w:rPr>
        <w:t>: Build a lightweight, offline-capable application using Flask and a pre-trained CNN model for blood cell classification.</w:t>
      </w:r>
    </w:p>
    <w:p w14:paraId="6C4FF568" w14:textId="77777777" w:rsidR="00F75B38" w:rsidRPr="00F75B38" w:rsidRDefault="00F75B38" w:rsidP="00F75B38">
      <w:pPr>
        <w:numPr>
          <w:ilvl w:val="0"/>
          <w:numId w:val="10"/>
        </w:numPr>
        <w:rPr>
          <w:lang w:val="en-IN"/>
        </w:rPr>
      </w:pPr>
      <w:r w:rsidRPr="00F75B38">
        <w:rPr>
          <w:b/>
          <w:bCs/>
          <w:lang w:val="en-IN"/>
        </w:rPr>
        <w:t>Why It Was Prioritized</w:t>
      </w:r>
      <w:r w:rsidRPr="00F75B38">
        <w:rPr>
          <w:lang w:val="en-IN"/>
        </w:rPr>
        <w:t>: The ability to run locally with high accuracy makes this idea highly impactful for underserved regions.</w:t>
      </w:r>
    </w:p>
    <w:p w14:paraId="52868719" w14:textId="77777777" w:rsidR="00F75B38" w:rsidRPr="00F75B38" w:rsidRDefault="00F75B38" w:rsidP="00F75B38">
      <w:pPr>
        <w:rPr>
          <w:lang w:val="en-IN"/>
        </w:rPr>
      </w:pPr>
      <w:r w:rsidRPr="00F75B38">
        <w:rPr>
          <w:lang w:val="en-IN"/>
        </w:rPr>
        <w:pict w14:anchorId="1E64F3E1">
          <v:rect id="_x0000_i1044" style="width:0;height:1.5pt" o:hralign="center" o:hrstd="t" o:hr="t" fillcolor="#a0a0a0" stroked="f"/>
        </w:pict>
      </w:r>
    </w:p>
    <w:p w14:paraId="0DF9AEB7" w14:textId="77777777" w:rsidR="00F75B38" w:rsidRPr="00F75B38" w:rsidRDefault="00F75B38" w:rsidP="00F75B38">
      <w:pPr>
        <w:rPr>
          <w:b/>
          <w:bCs/>
          <w:lang w:val="en-IN"/>
        </w:rPr>
      </w:pPr>
      <w:r w:rsidRPr="00F75B38">
        <w:rPr>
          <w:rFonts w:ascii="Segoe UI Emoji" w:hAnsi="Segoe UI Emoji" w:cs="Segoe UI Emoji"/>
          <w:b/>
          <w:bCs/>
          <w:lang w:val="en-IN"/>
        </w:rPr>
        <w:t>✅</w:t>
      </w:r>
      <w:r w:rsidRPr="00F75B38">
        <w:rPr>
          <w:b/>
          <w:bCs/>
          <w:lang w:val="en-IN"/>
        </w:rPr>
        <w:t xml:space="preserve"> Scenario 2: AI Assistant for Medical Education</w:t>
      </w:r>
    </w:p>
    <w:p w14:paraId="3EB053C9" w14:textId="77777777" w:rsidR="00F75B38" w:rsidRPr="00F75B38" w:rsidRDefault="00F75B38" w:rsidP="00F75B38">
      <w:pPr>
        <w:numPr>
          <w:ilvl w:val="0"/>
          <w:numId w:val="11"/>
        </w:numPr>
        <w:rPr>
          <w:lang w:val="en-IN"/>
        </w:rPr>
      </w:pPr>
      <w:r w:rsidRPr="00F75B38">
        <w:rPr>
          <w:b/>
          <w:bCs/>
          <w:lang w:val="en-IN"/>
        </w:rPr>
        <w:t>Problem</w:t>
      </w:r>
      <w:r w:rsidRPr="00F75B38">
        <w:rPr>
          <w:lang w:val="en-IN"/>
        </w:rPr>
        <w:t>: Medical students and lab technicians need practical exposure to real diagnostic tools.</w:t>
      </w:r>
    </w:p>
    <w:p w14:paraId="0D8B0D6E" w14:textId="77777777" w:rsidR="00F75B38" w:rsidRPr="00F75B38" w:rsidRDefault="00F75B38" w:rsidP="00F75B38">
      <w:pPr>
        <w:numPr>
          <w:ilvl w:val="0"/>
          <w:numId w:val="11"/>
        </w:numPr>
        <w:rPr>
          <w:lang w:val="en-IN"/>
        </w:rPr>
      </w:pPr>
      <w:r w:rsidRPr="00F75B38">
        <w:rPr>
          <w:b/>
          <w:bCs/>
          <w:lang w:val="en-IN"/>
        </w:rPr>
        <w:lastRenderedPageBreak/>
        <w:t>Idea</w:t>
      </w:r>
      <w:r w:rsidRPr="00F75B38">
        <w:rPr>
          <w:lang w:val="en-IN"/>
        </w:rPr>
        <w:t>: Develop an interactive tool that allows users to upload images, receive instant classifications, and understand blood cell morphology through visual outputs.</w:t>
      </w:r>
    </w:p>
    <w:p w14:paraId="2A8EEC69" w14:textId="77777777" w:rsidR="00F75B38" w:rsidRPr="00F75B38" w:rsidRDefault="00F75B38" w:rsidP="00F75B38">
      <w:pPr>
        <w:numPr>
          <w:ilvl w:val="0"/>
          <w:numId w:val="11"/>
        </w:numPr>
        <w:rPr>
          <w:lang w:val="en-IN"/>
        </w:rPr>
      </w:pPr>
      <w:r w:rsidRPr="00F75B38">
        <w:rPr>
          <w:b/>
          <w:bCs/>
          <w:lang w:val="en-IN"/>
        </w:rPr>
        <w:t>Why It Was Prioritized</w:t>
      </w:r>
      <w:r w:rsidRPr="00F75B38">
        <w:rPr>
          <w:lang w:val="en-IN"/>
        </w:rPr>
        <w:t>: The tool supports learning through feedback and can scale to classrooms, labs, and training programs.</w:t>
      </w:r>
    </w:p>
    <w:p w14:paraId="48103B81" w14:textId="77777777" w:rsidR="00F75B38" w:rsidRPr="00F75B38" w:rsidRDefault="00F75B38" w:rsidP="00F75B38">
      <w:pPr>
        <w:rPr>
          <w:lang w:val="en-IN"/>
        </w:rPr>
      </w:pPr>
      <w:r w:rsidRPr="00F75B38">
        <w:rPr>
          <w:lang w:val="en-IN"/>
        </w:rPr>
        <w:pict w14:anchorId="21ECC03A">
          <v:rect id="_x0000_i1045" style="width:0;height:1.5pt" o:hralign="center" o:hrstd="t" o:hr="t" fillcolor="#a0a0a0" stroked="f"/>
        </w:pict>
      </w:r>
    </w:p>
    <w:p w14:paraId="31C7A905" w14:textId="77777777" w:rsidR="00F75B38" w:rsidRPr="00F75B38" w:rsidRDefault="00F75B38" w:rsidP="00F75B38">
      <w:pPr>
        <w:rPr>
          <w:b/>
          <w:bCs/>
          <w:lang w:val="en-IN"/>
        </w:rPr>
      </w:pPr>
      <w:r w:rsidRPr="00F75B38">
        <w:rPr>
          <w:rFonts w:ascii="Segoe UI Emoji" w:hAnsi="Segoe UI Emoji" w:cs="Segoe UI Emoji"/>
          <w:b/>
          <w:bCs/>
          <w:lang w:val="en-IN"/>
        </w:rPr>
        <w:t>✅</w:t>
      </w:r>
      <w:r w:rsidRPr="00F75B38">
        <w:rPr>
          <w:b/>
          <w:bCs/>
          <w:lang w:val="en-IN"/>
        </w:rPr>
        <w:t xml:space="preserve"> Scenario 3: Real-Time Support for Pathologists</w:t>
      </w:r>
    </w:p>
    <w:p w14:paraId="53ABE089" w14:textId="77777777" w:rsidR="00F75B38" w:rsidRPr="00F75B38" w:rsidRDefault="00F75B38" w:rsidP="00F75B38">
      <w:pPr>
        <w:numPr>
          <w:ilvl w:val="0"/>
          <w:numId w:val="12"/>
        </w:numPr>
        <w:rPr>
          <w:lang w:val="en-IN"/>
        </w:rPr>
      </w:pPr>
      <w:r w:rsidRPr="00F75B38">
        <w:rPr>
          <w:b/>
          <w:bCs/>
          <w:lang w:val="en-IN"/>
        </w:rPr>
        <w:t>Problem</w:t>
      </w:r>
      <w:r w:rsidRPr="00F75B38">
        <w:rPr>
          <w:lang w:val="en-IN"/>
        </w:rPr>
        <w:t>: Pathologists deal with high volumes of samples daily, increasing the chance of fatigue and error.</w:t>
      </w:r>
    </w:p>
    <w:p w14:paraId="03D1B8B2" w14:textId="77777777" w:rsidR="00F75B38" w:rsidRPr="00F75B38" w:rsidRDefault="00F75B38" w:rsidP="00F75B38">
      <w:pPr>
        <w:numPr>
          <w:ilvl w:val="0"/>
          <w:numId w:val="12"/>
        </w:numPr>
        <w:rPr>
          <w:lang w:val="en-IN"/>
        </w:rPr>
      </w:pPr>
      <w:r w:rsidRPr="00F75B38">
        <w:rPr>
          <w:b/>
          <w:bCs/>
          <w:lang w:val="en-IN"/>
        </w:rPr>
        <w:t>Idea</w:t>
      </w:r>
      <w:r w:rsidRPr="00F75B38">
        <w:rPr>
          <w:lang w:val="en-IN"/>
        </w:rPr>
        <w:t xml:space="preserve">: Integrate </w:t>
      </w:r>
      <w:proofErr w:type="spellStart"/>
      <w:r w:rsidRPr="00F75B38">
        <w:rPr>
          <w:lang w:val="en-IN"/>
        </w:rPr>
        <w:t>HematoVision</w:t>
      </w:r>
      <w:proofErr w:type="spellEnd"/>
      <w:r w:rsidRPr="00F75B38">
        <w:rPr>
          <w:lang w:val="en-IN"/>
        </w:rPr>
        <w:t xml:space="preserve"> as a second-opinion AI assistant that offers fast, reliable classification and confidence scores.</w:t>
      </w:r>
    </w:p>
    <w:p w14:paraId="1FA73EBC" w14:textId="77777777" w:rsidR="00F75B38" w:rsidRPr="00F75B38" w:rsidRDefault="00F75B38" w:rsidP="00F75B38">
      <w:pPr>
        <w:numPr>
          <w:ilvl w:val="0"/>
          <w:numId w:val="12"/>
        </w:numPr>
        <w:rPr>
          <w:lang w:val="en-IN"/>
        </w:rPr>
      </w:pPr>
      <w:r w:rsidRPr="00F75B38">
        <w:rPr>
          <w:b/>
          <w:bCs/>
          <w:lang w:val="en-IN"/>
        </w:rPr>
        <w:t>Why It Was Prioritized</w:t>
      </w:r>
      <w:r w:rsidRPr="00F75B38">
        <w:rPr>
          <w:lang w:val="en-IN"/>
        </w:rPr>
        <w:t>: This enhances diagnostic confidence and speeds up decision-making without disrupting existing workflows.</w:t>
      </w:r>
    </w:p>
    <w:p w14:paraId="4C619018" w14:textId="77777777" w:rsidR="00F75B38" w:rsidRDefault="00F75B38"/>
    <w:sectPr w:rsidR="00F75B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E463EE"/>
    <w:multiLevelType w:val="multilevel"/>
    <w:tmpl w:val="DD7C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35139"/>
    <w:multiLevelType w:val="multilevel"/>
    <w:tmpl w:val="921A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F471A"/>
    <w:multiLevelType w:val="multilevel"/>
    <w:tmpl w:val="CE3A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47936">
    <w:abstractNumId w:val="8"/>
  </w:num>
  <w:num w:numId="2" w16cid:durableId="543949911">
    <w:abstractNumId w:val="6"/>
  </w:num>
  <w:num w:numId="3" w16cid:durableId="525408702">
    <w:abstractNumId w:val="5"/>
  </w:num>
  <w:num w:numId="4" w16cid:durableId="236525637">
    <w:abstractNumId w:val="4"/>
  </w:num>
  <w:num w:numId="5" w16cid:durableId="336809968">
    <w:abstractNumId w:val="7"/>
  </w:num>
  <w:num w:numId="6" w16cid:durableId="1255628746">
    <w:abstractNumId w:val="3"/>
  </w:num>
  <w:num w:numId="7" w16cid:durableId="1187065729">
    <w:abstractNumId w:val="2"/>
  </w:num>
  <w:num w:numId="8" w16cid:durableId="764806308">
    <w:abstractNumId w:val="1"/>
  </w:num>
  <w:num w:numId="9" w16cid:durableId="1797291105">
    <w:abstractNumId w:val="0"/>
  </w:num>
  <w:num w:numId="10" w16cid:durableId="1766462424">
    <w:abstractNumId w:val="9"/>
  </w:num>
  <w:num w:numId="11" w16cid:durableId="2017807273">
    <w:abstractNumId w:val="11"/>
  </w:num>
  <w:num w:numId="12" w16cid:durableId="3818277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4FC4"/>
    <w:rsid w:val="00B47730"/>
    <w:rsid w:val="00BB55F6"/>
    <w:rsid w:val="00CB0664"/>
    <w:rsid w:val="00F75B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89449"/>
  <w14:defaultImageDpi w14:val="300"/>
  <w15:docId w15:val="{92783B5B-FA8D-4B19-9B82-2E3B32BD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2025-06-27T10:53:00Z</dcterms:modified>
  <cp:category/>
</cp:coreProperties>
</file>